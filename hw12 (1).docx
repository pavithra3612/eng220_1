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924ED" w14:textId="77777777" w:rsidR="00CC38E1" w:rsidRDefault="00CC38E1">
      <w:pPr>
        <w:rPr>
          <w:rFonts w:ascii="Times New Roman" w:hAnsi="Times New Roman" w:cs="Times New Roman"/>
        </w:rPr>
      </w:pPr>
    </w:p>
    <w:p w14:paraId="5E078083" w14:textId="77777777" w:rsidR="00CC38E1" w:rsidRPr="00C65D60" w:rsidRDefault="00000000">
      <w:pPr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>12.1. Give the decibel equivalents for the following quantities: (a) a power ratio of 30:1; (b) a power of 230 W; (c) a bandwidth of 36 MHz; (d) a frequency ratio of 2 MHz/3 kHz; (e) a temperature of 200 K.</w:t>
      </w:r>
    </w:p>
    <w:p w14:paraId="453CB0B8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7C8D31DC" w14:textId="77777777" w:rsidR="00CC38E1" w:rsidRPr="00C65D60" w:rsidRDefault="0000000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>a power ratio of 30:1:</w:t>
      </w:r>
    </w:p>
    <w:p w14:paraId="47138B1B" w14:textId="77777777" w:rsidR="00CC38E1" w:rsidRPr="00C65D60" w:rsidRDefault="00000000">
      <w:pPr>
        <w:ind w:left="45"/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 xml:space="preserve">                          Power ratio(dB)=10log</w:t>
      </w:r>
      <w:r w:rsidRPr="00C65D60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C65D60">
        <w:rPr>
          <w:rFonts w:ascii="Times New Roman" w:hAnsi="Times New Roman" w:cs="Times New Roman"/>
          <w:sz w:val="24"/>
          <w:szCs w:val="24"/>
        </w:rPr>
        <w:t>(p1/p2)</w:t>
      </w:r>
    </w:p>
    <w:p w14:paraId="15210ECB" w14:textId="77777777" w:rsidR="00CC38E1" w:rsidRPr="00C65D60" w:rsidRDefault="00000000">
      <w:pPr>
        <w:ind w:left="45"/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 xml:space="preserve">                         dB=10log</w:t>
      </w:r>
      <w:r w:rsidRPr="00C65D60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C65D60">
        <w:rPr>
          <w:rFonts w:ascii="Times New Roman" w:hAnsi="Times New Roman" w:cs="Times New Roman"/>
          <w:sz w:val="24"/>
          <w:szCs w:val="24"/>
        </w:rPr>
        <w:t>(30/1)</w:t>
      </w:r>
    </w:p>
    <w:p w14:paraId="6F03417C" w14:textId="77777777" w:rsidR="00CC38E1" w:rsidRPr="00C65D60" w:rsidRDefault="00000000">
      <w:pPr>
        <w:ind w:left="45"/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 xml:space="preserve">                         10log10(</w:t>
      </w:r>
      <w:proofErr w:type="gramStart"/>
      <w:r w:rsidRPr="00C65D60">
        <w:rPr>
          <w:rFonts w:ascii="Times New Roman" w:hAnsi="Times New Roman" w:cs="Times New Roman"/>
          <w:sz w:val="24"/>
          <w:szCs w:val="24"/>
        </w:rPr>
        <w:t>30)=</w:t>
      </w:r>
      <w:proofErr w:type="gramEnd"/>
      <w:r w:rsidRPr="00C65D60">
        <w:rPr>
          <w:rFonts w:ascii="Times New Roman" w:hAnsi="Times New Roman" w:cs="Times New Roman"/>
          <w:sz w:val="24"/>
          <w:szCs w:val="24"/>
        </w:rPr>
        <w:t>10*1.4771</w:t>
      </w:r>
    </w:p>
    <w:p w14:paraId="0DB9FA9D" w14:textId="77777777" w:rsidR="00CC38E1" w:rsidRPr="00C65D60" w:rsidRDefault="00000000">
      <w:pPr>
        <w:ind w:left="45"/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 xml:space="preserve">                         =14.77dB</w:t>
      </w:r>
    </w:p>
    <w:p w14:paraId="3DDEE86B" w14:textId="77777777" w:rsidR="00CC38E1" w:rsidRPr="00C65D60" w:rsidRDefault="00CC38E1">
      <w:pPr>
        <w:ind w:left="45"/>
        <w:rPr>
          <w:rFonts w:ascii="Times New Roman" w:hAnsi="Times New Roman" w:cs="Times New Roman"/>
          <w:sz w:val="24"/>
          <w:szCs w:val="24"/>
        </w:rPr>
      </w:pPr>
    </w:p>
    <w:p w14:paraId="341F66FA" w14:textId="77777777" w:rsidR="00CC38E1" w:rsidRPr="00C65D60" w:rsidRDefault="0000000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>a power of 230 W:</w:t>
      </w:r>
    </w:p>
    <w:p w14:paraId="156727B9" w14:textId="77777777" w:rsidR="00CC38E1" w:rsidRPr="00C65D60" w:rsidRDefault="00000000">
      <w:pPr>
        <w:ind w:left="45"/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 xml:space="preserve">                     Power absolute(</w:t>
      </w:r>
      <w:proofErr w:type="spellStart"/>
      <w:r w:rsidRPr="00C65D60">
        <w:rPr>
          <w:rFonts w:ascii="Times New Roman" w:hAnsi="Times New Roman" w:cs="Times New Roman"/>
          <w:sz w:val="24"/>
          <w:szCs w:val="24"/>
        </w:rPr>
        <w:t>dBW</w:t>
      </w:r>
      <w:proofErr w:type="spellEnd"/>
      <w:r w:rsidRPr="00C65D60">
        <w:rPr>
          <w:rFonts w:ascii="Times New Roman" w:hAnsi="Times New Roman" w:cs="Times New Roman"/>
          <w:sz w:val="24"/>
          <w:szCs w:val="24"/>
        </w:rPr>
        <w:t>)=10log</w:t>
      </w:r>
      <w:r w:rsidRPr="00C65D60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C65D60">
        <w:rPr>
          <w:rFonts w:ascii="Times New Roman" w:hAnsi="Times New Roman" w:cs="Times New Roman"/>
          <w:sz w:val="24"/>
          <w:szCs w:val="24"/>
        </w:rPr>
        <w:t>(p/1w)</w:t>
      </w:r>
    </w:p>
    <w:p w14:paraId="526B3E41" w14:textId="77777777" w:rsidR="00CC38E1" w:rsidRPr="00C65D60" w:rsidRDefault="00000000">
      <w:pPr>
        <w:ind w:left="45"/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 xml:space="preserve">                    10log</w:t>
      </w:r>
      <w:r w:rsidRPr="00C65D60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C65D6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65D60">
        <w:rPr>
          <w:rFonts w:ascii="Times New Roman" w:hAnsi="Times New Roman" w:cs="Times New Roman"/>
          <w:sz w:val="24"/>
          <w:szCs w:val="24"/>
        </w:rPr>
        <w:t>230)=</w:t>
      </w:r>
      <w:proofErr w:type="gramEnd"/>
      <w:r w:rsidRPr="00C65D60">
        <w:rPr>
          <w:rFonts w:ascii="Times New Roman" w:hAnsi="Times New Roman" w:cs="Times New Roman"/>
          <w:sz w:val="24"/>
          <w:szCs w:val="24"/>
        </w:rPr>
        <w:t>10*2.3617</w:t>
      </w:r>
    </w:p>
    <w:p w14:paraId="35C7FF3E" w14:textId="77777777" w:rsidR="00CC38E1" w:rsidRPr="00C65D60" w:rsidRDefault="00000000">
      <w:pPr>
        <w:ind w:left="45"/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 xml:space="preserve">                   =23.62dBW</w:t>
      </w:r>
    </w:p>
    <w:p w14:paraId="7110290B" w14:textId="77777777" w:rsidR="00CC38E1" w:rsidRPr="00C65D60" w:rsidRDefault="00CC38E1">
      <w:pPr>
        <w:ind w:left="45"/>
        <w:rPr>
          <w:rFonts w:ascii="Times New Roman" w:hAnsi="Times New Roman" w:cs="Times New Roman"/>
          <w:sz w:val="24"/>
          <w:szCs w:val="24"/>
        </w:rPr>
      </w:pPr>
    </w:p>
    <w:p w14:paraId="074DF921" w14:textId="77777777" w:rsidR="00CC38E1" w:rsidRPr="00C65D60" w:rsidRDefault="0000000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>a bandwidth of 36 MHz:</w:t>
      </w:r>
    </w:p>
    <w:p w14:paraId="51FAA16A" w14:textId="77777777" w:rsidR="00CC38E1" w:rsidRPr="00C65D60" w:rsidRDefault="00000000">
      <w:pPr>
        <w:ind w:left="45"/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 xml:space="preserve">                   Bandwidth(</w:t>
      </w:r>
      <w:proofErr w:type="spellStart"/>
      <w:r w:rsidRPr="00C65D60">
        <w:rPr>
          <w:rFonts w:ascii="Times New Roman" w:hAnsi="Times New Roman" w:cs="Times New Roman"/>
          <w:sz w:val="24"/>
          <w:szCs w:val="24"/>
        </w:rPr>
        <w:t>dBH</w:t>
      </w:r>
      <w:r w:rsidRPr="00C65D60">
        <w:rPr>
          <w:rFonts w:ascii="Times New Roman" w:hAnsi="Times New Roman" w:cs="Times New Roman"/>
          <w:sz w:val="24"/>
          <w:szCs w:val="24"/>
          <w:vertAlign w:val="subscript"/>
        </w:rPr>
        <w:t>Z</w:t>
      </w:r>
      <w:proofErr w:type="spellEnd"/>
      <w:r w:rsidRPr="00C65D60">
        <w:rPr>
          <w:rFonts w:ascii="Times New Roman" w:hAnsi="Times New Roman" w:cs="Times New Roman"/>
          <w:sz w:val="24"/>
          <w:szCs w:val="24"/>
        </w:rPr>
        <w:t>)=10log1(B[H</w:t>
      </w:r>
      <w:r w:rsidRPr="00C65D60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Pr="00C65D60">
        <w:rPr>
          <w:rFonts w:ascii="Times New Roman" w:hAnsi="Times New Roman" w:cs="Times New Roman"/>
          <w:sz w:val="24"/>
          <w:szCs w:val="24"/>
        </w:rPr>
        <w:t>])</w:t>
      </w:r>
    </w:p>
    <w:p w14:paraId="26568D2C" w14:textId="77777777" w:rsidR="00CC38E1" w:rsidRPr="00C65D60" w:rsidRDefault="00000000">
      <w:pPr>
        <w:ind w:left="45"/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 xml:space="preserve">                   36MH</w:t>
      </w:r>
      <w:r w:rsidRPr="00C65D60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Pr="00C65D60">
        <w:rPr>
          <w:rFonts w:ascii="Times New Roman" w:hAnsi="Times New Roman" w:cs="Times New Roman"/>
          <w:sz w:val="24"/>
          <w:szCs w:val="24"/>
        </w:rPr>
        <w:t>=36*10(power6H</w:t>
      </w:r>
      <w:r w:rsidRPr="00C65D60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Pr="00C65D60">
        <w:rPr>
          <w:rFonts w:ascii="Times New Roman" w:hAnsi="Times New Roman" w:cs="Times New Roman"/>
          <w:sz w:val="24"/>
          <w:szCs w:val="24"/>
        </w:rPr>
        <w:t>)</w:t>
      </w:r>
    </w:p>
    <w:p w14:paraId="20A3D050" w14:textId="77777777" w:rsidR="00CC38E1" w:rsidRPr="00C65D60" w:rsidRDefault="00000000">
      <w:pPr>
        <w:ind w:left="45"/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 xml:space="preserve">                   10log</w:t>
      </w:r>
      <w:r w:rsidRPr="00C65D60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C65D60">
        <w:rPr>
          <w:rFonts w:ascii="Times New Roman" w:hAnsi="Times New Roman" w:cs="Times New Roman"/>
          <w:sz w:val="24"/>
          <w:szCs w:val="24"/>
        </w:rPr>
        <w:t>(36*</w:t>
      </w:r>
      <w:proofErr w:type="gramStart"/>
      <w:r w:rsidRPr="00C65D60">
        <w:rPr>
          <w:rFonts w:ascii="Times New Roman" w:hAnsi="Times New Roman" w:cs="Times New Roman"/>
          <w:sz w:val="24"/>
          <w:szCs w:val="24"/>
        </w:rPr>
        <w:t>10</w:t>
      </w:r>
      <w:r w:rsidRPr="00C65D60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C65D60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C65D60">
        <w:rPr>
          <w:rFonts w:ascii="Times New Roman" w:hAnsi="Times New Roman" w:cs="Times New Roman"/>
          <w:sz w:val="24"/>
          <w:szCs w:val="24"/>
        </w:rPr>
        <w:t>10log</w:t>
      </w:r>
      <w:r w:rsidRPr="00C65D60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C65D60">
        <w:rPr>
          <w:rFonts w:ascii="Times New Roman" w:hAnsi="Times New Roman" w:cs="Times New Roman"/>
          <w:sz w:val="24"/>
          <w:szCs w:val="24"/>
        </w:rPr>
        <w:t>(3.6*10</w:t>
      </w:r>
      <w:r w:rsidRPr="00C65D60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C65D60">
        <w:rPr>
          <w:rFonts w:ascii="Times New Roman" w:hAnsi="Times New Roman" w:cs="Times New Roman"/>
          <w:sz w:val="24"/>
          <w:szCs w:val="24"/>
        </w:rPr>
        <w:t>)</w:t>
      </w:r>
    </w:p>
    <w:p w14:paraId="05CF9A8B" w14:textId="77777777" w:rsidR="00CC38E1" w:rsidRPr="00C65D60" w:rsidRDefault="00000000">
      <w:pPr>
        <w:ind w:left="45"/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 xml:space="preserve">                  10(log</w:t>
      </w:r>
      <w:r w:rsidRPr="00C65D60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C65D6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65D60">
        <w:rPr>
          <w:rFonts w:ascii="Times New Roman" w:hAnsi="Times New Roman" w:cs="Times New Roman"/>
          <w:sz w:val="24"/>
          <w:szCs w:val="24"/>
        </w:rPr>
        <w:t>3.6)+</w:t>
      </w:r>
      <w:proofErr w:type="gramEnd"/>
      <w:r w:rsidRPr="00C65D60">
        <w:rPr>
          <w:rFonts w:ascii="Times New Roman" w:hAnsi="Times New Roman" w:cs="Times New Roman"/>
          <w:sz w:val="24"/>
          <w:szCs w:val="24"/>
        </w:rPr>
        <w:t>7)=10(0.5563+7)</w:t>
      </w:r>
    </w:p>
    <w:p w14:paraId="4C002A54" w14:textId="77777777" w:rsidR="00CC38E1" w:rsidRPr="00C65D60" w:rsidRDefault="00000000">
      <w:pPr>
        <w:ind w:left="45"/>
        <w:rPr>
          <w:rFonts w:ascii="Times New Roman" w:hAnsi="Times New Roman" w:cs="Times New Roman"/>
          <w:sz w:val="24"/>
          <w:szCs w:val="24"/>
          <w:vertAlign w:val="subscript"/>
        </w:rPr>
      </w:pPr>
      <w:r w:rsidRPr="00C65D60">
        <w:rPr>
          <w:rFonts w:ascii="Times New Roman" w:hAnsi="Times New Roman" w:cs="Times New Roman"/>
          <w:sz w:val="24"/>
          <w:szCs w:val="24"/>
        </w:rPr>
        <w:t xml:space="preserve">                  =75.56dBH</w:t>
      </w:r>
      <w:r w:rsidRPr="00C65D60">
        <w:rPr>
          <w:rFonts w:ascii="Times New Roman" w:hAnsi="Times New Roman" w:cs="Times New Roman"/>
          <w:sz w:val="24"/>
          <w:szCs w:val="24"/>
          <w:vertAlign w:val="subscript"/>
        </w:rPr>
        <w:t>Z</w:t>
      </w:r>
    </w:p>
    <w:p w14:paraId="748C1AE8" w14:textId="77777777" w:rsidR="00CC38E1" w:rsidRPr="00C65D60" w:rsidRDefault="00CC38E1">
      <w:pPr>
        <w:ind w:left="45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33D9C986" w14:textId="77777777" w:rsidR="00CC38E1" w:rsidRPr="00C65D60" w:rsidRDefault="0000000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>a frequency ratio of 2 MHz/3 kHz:</w:t>
      </w:r>
    </w:p>
    <w:p w14:paraId="2B6DC3B9" w14:textId="77777777" w:rsidR="00CC38E1" w:rsidRPr="00C65D60" w:rsidRDefault="00000000">
      <w:pPr>
        <w:ind w:left="45"/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 xml:space="preserve">                  Frequency ratio(dB)=10log</w:t>
      </w:r>
      <w:r w:rsidRPr="00C65D60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C65D60">
        <w:rPr>
          <w:rFonts w:ascii="Times New Roman" w:hAnsi="Times New Roman" w:cs="Times New Roman"/>
          <w:sz w:val="24"/>
          <w:szCs w:val="24"/>
        </w:rPr>
        <w:t>(f1/f2)</w:t>
      </w:r>
    </w:p>
    <w:p w14:paraId="327BFE7C" w14:textId="77777777" w:rsidR="00CC38E1" w:rsidRPr="00C65D60" w:rsidRDefault="00000000">
      <w:pPr>
        <w:ind w:left="45"/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 xml:space="preserve">                  (2*10</w:t>
      </w:r>
      <w:r w:rsidRPr="00C65D60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C65D60">
        <w:rPr>
          <w:rFonts w:ascii="Times New Roman" w:hAnsi="Times New Roman" w:cs="Times New Roman"/>
          <w:sz w:val="24"/>
          <w:szCs w:val="24"/>
        </w:rPr>
        <w:t>)/3*10</w:t>
      </w:r>
      <w:r w:rsidRPr="00C65D60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C65D60">
        <w:rPr>
          <w:rFonts w:ascii="Times New Roman" w:hAnsi="Times New Roman" w:cs="Times New Roman"/>
          <w:sz w:val="24"/>
          <w:szCs w:val="24"/>
        </w:rPr>
        <w:t>=2000/3=666.67</w:t>
      </w:r>
    </w:p>
    <w:p w14:paraId="5693AC57" w14:textId="77777777" w:rsidR="00CC38E1" w:rsidRPr="00C65D60" w:rsidRDefault="00000000">
      <w:pPr>
        <w:ind w:left="45"/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 xml:space="preserve">                  10log</w:t>
      </w:r>
      <w:r w:rsidRPr="00C65D60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C65D6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65D60">
        <w:rPr>
          <w:rFonts w:ascii="Times New Roman" w:hAnsi="Times New Roman" w:cs="Times New Roman"/>
          <w:sz w:val="24"/>
          <w:szCs w:val="24"/>
        </w:rPr>
        <w:t>666.67)=</w:t>
      </w:r>
      <w:proofErr w:type="gramEnd"/>
      <w:r w:rsidRPr="00C65D60">
        <w:rPr>
          <w:rFonts w:ascii="Times New Roman" w:hAnsi="Times New Roman" w:cs="Times New Roman"/>
          <w:sz w:val="24"/>
          <w:szCs w:val="24"/>
        </w:rPr>
        <w:t>10*2.8239</w:t>
      </w:r>
    </w:p>
    <w:p w14:paraId="24AFFC4F" w14:textId="77777777" w:rsidR="00CC38E1" w:rsidRPr="00C65D60" w:rsidRDefault="00000000">
      <w:pPr>
        <w:ind w:left="45"/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 xml:space="preserve">                  =28.24dB  </w:t>
      </w:r>
    </w:p>
    <w:p w14:paraId="48F8365F" w14:textId="77777777" w:rsidR="00CC38E1" w:rsidRPr="00C65D60" w:rsidRDefault="00CC38E1">
      <w:pPr>
        <w:ind w:left="45"/>
        <w:rPr>
          <w:rFonts w:ascii="Times New Roman" w:hAnsi="Times New Roman" w:cs="Times New Roman"/>
          <w:sz w:val="24"/>
          <w:szCs w:val="24"/>
        </w:rPr>
      </w:pPr>
    </w:p>
    <w:p w14:paraId="5FC6D3A0" w14:textId="77777777" w:rsidR="00CC38E1" w:rsidRPr="00C65D60" w:rsidRDefault="0000000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>a temperature of 200 K:</w:t>
      </w:r>
    </w:p>
    <w:p w14:paraId="3B1AE03F" w14:textId="77777777" w:rsidR="00CC38E1" w:rsidRPr="00C65D60" w:rsidRDefault="00000000">
      <w:pPr>
        <w:ind w:left="45"/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 xml:space="preserve">                   Temperature(</w:t>
      </w:r>
      <w:proofErr w:type="spellStart"/>
      <w:r w:rsidRPr="00C65D60">
        <w:rPr>
          <w:rFonts w:ascii="Times New Roman" w:hAnsi="Times New Roman" w:cs="Times New Roman"/>
          <w:sz w:val="24"/>
          <w:szCs w:val="24"/>
        </w:rPr>
        <w:t>dBK</w:t>
      </w:r>
      <w:proofErr w:type="spellEnd"/>
      <w:r w:rsidRPr="00C65D60">
        <w:rPr>
          <w:rFonts w:ascii="Times New Roman" w:hAnsi="Times New Roman" w:cs="Times New Roman"/>
          <w:sz w:val="24"/>
          <w:szCs w:val="24"/>
        </w:rPr>
        <w:t>)=10log</w:t>
      </w:r>
      <w:r w:rsidRPr="00C65D60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C65D60">
        <w:rPr>
          <w:rFonts w:ascii="Times New Roman" w:hAnsi="Times New Roman" w:cs="Times New Roman"/>
          <w:sz w:val="24"/>
          <w:szCs w:val="24"/>
        </w:rPr>
        <w:t>(T[</w:t>
      </w:r>
      <w:proofErr w:type="gramStart"/>
      <w:r w:rsidRPr="00C65D60">
        <w:rPr>
          <w:rFonts w:ascii="Times New Roman" w:hAnsi="Times New Roman" w:cs="Times New Roman"/>
          <w:sz w:val="24"/>
          <w:szCs w:val="24"/>
        </w:rPr>
        <w:t>K})</w:t>
      </w:r>
      <w:proofErr w:type="gramEnd"/>
    </w:p>
    <w:p w14:paraId="7F683D16" w14:textId="77777777" w:rsidR="00CC38E1" w:rsidRPr="00C65D60" w:rsidRDefault="00000000">
      <w:pPr>
        <w:ind w:left="45"/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 xml:space="preserve">                    10log</w:t>
      </w:r>
      <w:r w:rsidRPr="00C65D60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C65D6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65D60">
        <w:rPr>
          <w:rFonts w:ascii="Times New Roman" w:hAnsi="Times New Roman" w:cs="Times New Roman"/>
          <w:sz w:val="24"/>
          <w:szCs w:val="24"/>
        </w:rPr>
        <w:t>200)=</w:t>
      </w:r>
      <w:proofErr w:type="gramEnd"/>
      <w:r w:rsidRPr="00C65D60">
        <w:rPr>
          <w:rFonts w:ascii="Times New Roman" w:hAnsi="Times New Roman" w:cs="Times New Roman"/>
          <w:sz w:val="24"/>
          <w:szCs w:val="24"/>
        </w:rPr>
        <w:t>10*2.3010</w:t>
      </w:r>
    </w:p>
    <w:p w14:paraId="66625116" w14:textId="77777777" w:rsidR="00CC38E1" w:rsidRPr="00C65D60" w:rsidRDefault="00000000">
      <w:pPr>
        <w:ind w:left="45"/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 xml:space="preserve">                    =23.01dBK</w:t>
      </w:r>
    </w:p>
    <w:p w14:paraId="5BF2539C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7D7D602F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36DF0F9F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30855CE5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20980D34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6E5A9FD0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2004F193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3CDDFCCB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2B05BD84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402C33E5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0F3D612F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5D6E5EAF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76D7039E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59C2E10B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0989D82E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3F59176B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40646DAE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77B6D582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7F7F05E5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21207F40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4A7E3117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61159BFF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1B05916B" w14:textId="77777777" w:rsidR="00CC38E1" w:rsidRPr="00C65D60" w:rsidRDefault="00000000">
      <w:pPr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lastRenderedPageBreak/>
        <w:t>12.3. Calculate the gain of a 3-m parabolic reflector antenna at a frequency of (a) 6 GHz; (b) 14 GHz.</w:t>
      </w:r>
    </w:p>
    <w:p w14:paraId="487B7EC3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5CDC7F97" w14:textId="77777777" w:rsidR="00CC38E1" w:rsidRPr="00C65D60" w:rsidRDefault="00000000">
      <w:pPr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 xml:space="preserve">     Formula for Gain:</w:t>
      </w:r>
    </w:p>
    <w:p w14:paraId="16F84409" w14:textId="77777777" w:rsidR="00CC38E1" w:rsidRPr="00C65D60" w:rsidRDefault="00000000">
      <w:pPr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 xml:space="preserve">                    G=η(πD/λ)</w:t>
      </w:r>
      <w:r w:rsidRPr="00C65D60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12312260" w14:textId="77777777" w:rsidR="00CC38E1" w:rsidRPr="00C65D60" w:rsidRDefault="00000000">
      <w:pPr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 xml:space="preserve">    </w:t>
      </w:r>
      <w:r w:rsidRPr="00C65D6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C65D60">
        <w:rPr>
          <w:rFonts w:ascii="Times New Roman" w:hAnsi="Times New Roman" w:cs="Times New Roman"/>
          <w:sz w:val="24"/>
          <w:szCs w:val="24"/>
        </w:rPr>
        <w:t>In decibels(</w:t>
      </w:r>
      <w:proofErr w:type="spellStart"/>
      <w:r w:rsidRPr="00C65D60">
        <w:rPr>
          <w:rFonts w:ascii="Times New Roman" w:hAnsi="Times New Roman" w:cs="Times New Roman"/>
          <w:sz w:val="24"/>
          <w:szCs w:val="24"/>
        </w:rPr>
        <w:t>dBi</w:t>
      </w:r>
      <w:proofErr w:type="spellEnd"/>
      <w:r w:rsidRPr="00C65D60">
        <w:rPr>
          <w:rFonts w:ascii="Times New Roman" w:hAnsi="Times New Roman" w:cs="Times New Roman"/>
          <w:sz w:val="24"/>
          <w:szCs w:val="24"/>
        </w:rPr>
        <w:t>):</w:t>
      </w:r>
    </w:p>
    <w:p w14:paraId="119C92CA" w14:textId="77777777" w:rsidR="00CC38E1" w:rsidRPr="00C65D60" w:rsidRDefault="00000000">
      <w:pPr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 xml:space="preserve">                   G(</w:t>
      </w:r>
      <w:proofErr w:type="spellStart"/>
      <w:r w:rsidRPr="00C65D60">
        <w:rPr>
          <w:rFonts w:ascii="Times New Roman" w:hAnsi="Times New Roman" w:cs="Times New Roman"/>
          <w:sz w:val="24"/>
          <w:szCs w:val="24"/>
        </w:rPr>
        <w:t>dBi</w:t>
      </w:r>
      <w:proofErr w:type="spellEnd"/>
      <w:r w:rsidRPr="00C65D60">
        <w:rPr>
          <w:rFonts w:ascii="Times New Roman" w:hAnsi="Times New Roman" w:cs="Times New Roman"/>
          <w:sz w:val="24"/>
          <w:szCs w:val="24"/>
        </w:rPr>
        <w:t>)=10log10[η(πD/λ)</w:t>
      </w:r>
      <w:r w:rsidRPr="00C65D6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65D60">
        <w:rPr>
          <w:rFonts w:ascii="Times New Roman" w:hAnsi="Times New Roman" w:cs="Times New Roman"/>
          <w:sz w:val="24"/>
          <w:szCs w:val="24"/>
        </w:rPr>
        <w:t>]</w:t>
      </w:r>
    </w:p>
    <w:p w14:paraId="3057F997" w14:textId="77777777" w:rsidR="00CC38E1" w:rsidRPr="00C65D60" w:rsidRDefault="00000000">
      <w:pPr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 xml:space="preserve">  </w:t>
      </w:r>
      <w:r w:rsidRPr="00C65D6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C65D60">
        <w:rPr>
          <w:rFonts w:ascii="Times New Roman" w:hAnsi="Times New Roman" w:cs="Times New Roman"/>
          <w:sz w:val="24"/>
          <w:szCs w:val="24"/>
        </w:rPr>
        <w:t>Where:</w:t>
      </w:r>
    </w:p>
    <w:p w14:paraId="5438DB70" w14:textId="77777777" w:rsidR="00CC38E1" w:rsidRPr="00C65D60" w:rsidRDefault="00000000">
      <w:pPr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65D6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C65D60">
        <w:rPr>
          <w:rFonts w:ascii="Times New Roman" w:hAnsi="Times New Roman" w:cs="Times New Roman"/>
          <w:sz w:val="24"/>
          <w:szCs w:val="24"/>
        </w:rPr>
        <w:t>D=3</w:t>
      </w:r>
      <w:proofErr w:type="gramStart"/>
      <w:r w:rsidRPr="00C65D60">
        <w:rPr>
          <w:rFonts w:ascii="Times New Roman" w:hAnsi="Times New Roman" w:cs="Times New Roman"/>
          <w:sz w:val="24"/>
          <w:szCs w:val="24"/>
        </w:rPr>
        <w:t>m(</w:t>
      </w:r>
      <w:proofErr w:type="gramEnd"/>
      <w:r w:rsidRPr="00C65D60">
        <w:rPr>
          <w:rFonts w:ascii="Times New Roman" w:hAnsi="Times New Roman" w:cs="Times New Roman"/>
          <w:sz w:val="24"/>
          <w:szCs w:val="24"/>
        </w:rPr>
        <w:t>dish diameter)</w:t>
      </w:r>
    </w:p>
    <w:p w14:paraId="6EBEE0DA" w14:textId="77777777" w:rsidR="00CC38E1" w:rsidRPr="00C65D60" w:rsidRDefault="00000000">
      <w:pPr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 xml:space="preserve">           f=frequency</w:t>
      </w:r>
    </w:p>
    <w:p w14:paraId="5F07C854" w14:textId="77777777" w:rsidR="00CC38E1" w:rsidRPr="00C65D60" w:rsidRDefault="00000000">
      <w:pPr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 xml:space="preserve">          λ =c/f, with c=3*10</w:t>
      </w:r>
      <w:r w:rsidRPr="00C65D60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C65D60">
        <w:rPr>
          <w:rFonts w:ascii="Times New Roman" w:hAnsi="Times New Roman" w:cs="Times New Roman"/>
          <w:sz w:val="24"/>
          <w:szCs w:val="24"/>
        </w:rPr>
        <w:t>m/s</w:t>
      </w:r>
    </w:p>
    <w:p w14:paraId="5146922F" w14:textId="77777777" w:rsidR="00CC38E1" w:rsidRPr="00C65D60" w:rsidRDefault="00000000">
      <w:pPr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 xml:space="preserve">          η= efficiency </w:t>
      </w:r>
    </w:p>
    <w:p w14:paraId="072B560D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46FD76CA" w14:textId="77777777" w:rsidR="00CC38E1" w:rsidRPr="00C65D60" w:rsidRDefault="0000000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>6 GHz:</w:t>
      </w:r>
    </w:p>
    <w:p w14:paraId="15A7F090" w14:textId="77777777" w:rsidR="00CC38E1" w:rsidRPr="00C65D60" w:rsidRDefault="00000000">
      <w:pPr>
        <w:ind w:left="271"/>
        <w:rPr>
          <w:rFonts w:ascii="Times New Roman" w:hAnsi="Times New Roman" w:cs="Times New Roman"/>
          <w:sz w:val="24"/>
          <w:szCs w:val="24"/>
          <w:vertAlign w:val="subscript"/>
        </w:rPr>
      </w:pPr>
      <w:r w:rsidRPr="00C65D60">
        <w:rPr>
          <w:rFonts w:ascii="Times New Roman" w:hAnsi="Times New Roman" w:cs="Times New Roman"/>
          <w:sz w:val="24"/>
          <w:szCs w:val="24"/>
        </w:rPr>
        <w:t xml:space="preserve">       f=6*10</w:t>
      </w:r>
      <w:r w:rsidRPr="00C65D60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C65D60">
        <w:rPr>
          <w:rFonts w:ascii="Times New Roman" w:hAnsi="Times New Roman" w:cs="Times New Roman"/>
          <w:sz w:val="24"/>
          <w:szCs w:val="24"/>
        </w:rPr>
        <w:t>H</w:t>
      </w:r>
      <w:r w:rsidRPr="00C65D60">
        <w:rPr>
          <w:rFonts w:ascii="Times New Roman" w:hAnsi="Times New Roman" w:cs="Times New Roman"/>
          <w:sz w:val="24"/>
          <w:szCs w:val="24"/>
          <w:vertAlign w:val="subscript"/>
        </w:rPr>
        <w:t>Z</w:t>
      </w:r>
    </w:p>
    <w:p w14:paraId="4DA1A63B" w14:textId="77777777" w:rsidR="00CC38E1" w:rsidRPr="00C65D60" w:rsidRDefault="00000000">
      <w:pPr>
        <w:ind w:left="271"/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 xml:space="preserve">       λ</w:t>
      </w:r>
      <w:proofErr w:type="gramStart"/>
      <w:r w:rsidRPr="00C65D6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65D60">
        <w:rPr>
          <w:rFonts w:ascii="Times New Roman" w:hAnsi="Times New Roman" w:cs="Times New Roman"/>
          <w:sz w:val="24"/>
          <w:szCs w:val="24"/>
        </w:rPr>
        <w:t>3*10</w:t>
      </w:r>
      <w:r w:rsidRPr="00C65D60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C65D60">
        <w:rPr>
          <w:rFonts w:ascii="Times New Roman" w:hAnsi="Times New Roman" w:cs="Times New Roman"/>
          <w:sz w:val="24"/>
          <w:szCs w:val="24"/>
        </w:rPr>
        <w:t>)/(6*10</w:t>
      </w:r>
      <w:r w:rsidRPr="00C65D60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C65D60">
        <w:rPr>
          <w:rFonts w:ascii="Times New Roman" w:hAnsi="Times New Roman" w:cs="Times New Roman"/>
          <w:sz w:val="24"/>
          <w:szCs w:val="24"/>
        </w:rPr>
        <w:t>)=0.05m</w:t>
      </w:r>
    </w:p>
    <w:p w14:paraId="48EA1BA0" w14:textId="77777777" w:rsidR="00CC38E1" w:rsidRPr="00C65D60" w:rsidRDefault="00000000">
      <w:pPr>
        <w:ind w:left="271" w:firstLineChars="150" w:firstLine="360"/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>(πD/λ)</w:t>
      </w:r>
      <w:r w:rsidRPr="00C65D6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Start"/>
      <w:r w:rsidRPr="00C65D6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65D60">
        <w:rPr>
          <w:rFonts w:ascii="Times New Roman" w:hAnsi="Times New Roman" w:cs="Times New Roman"/>
          <w:sz w:val="24"/>
          <w:szCs w:val="24"/>
        </w:rPr>
        <w:t>3.1416*3/0.05)</w:t>
      </w:r>
      <w:r w:rsidRPr="00C65D6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65D60">
        <w:rPr>
          <w:rFonts w:ascii="Times New Roman" w:hAnsi="Times New Roman" w:cs="Times New Roman"/>
          <w:sz w:val="24"/>
          <w:szCs w:val="24"/>
        </w:rPr>
        <w:t>=(188.5)</w:t>
      </w:r>
      <w:r w:rsidRPr="00C65D6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65D60">
        <w:rPr>
          <w:rFonts w:ascii="Times New Roman" w:hAnsi="Times New Roman" w:cs="Times New Roman"/>
          <w:sz w:val="24"/>
          <w:szCs w:val="24"/>
        </w:rPr>
        <w:t>=35,540</w:t>
      </w:r>
    </w:p>
    <w:p w14:paraId="6583F696" w14:textId="77777777" w:rsidR="00CC38E1" w:rsidRPr="00C65D60" w:rsidRDefault="00000000">
      <w:pPr>
        <w:ind w:left="271"/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 xml:space="preserve">      G=0.6*35,540=21,324</w:t>
      </w:r>
    </w:p>
    <w:p w14:paraId="3366F54D" w14:textId="77777777" w:rsidR="00CC38E1" w:rsidRPr="00C65D60" w:rsidRDefault="00000000">
      <w:pPr>
        <w:ind w:left="271" w:firstLineChars="150" w:firstLine="360"/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C65D60">
        <w:rPr>
          <w:rFonts w:ascii="Times New Roman" w:hAnsi="Times New Roman" w:cs="Times New Roman"/>
          <w:sz w:val="24"/>
          <w:szCs w:val="24"/>
        </w:rPr>
        <w:t>dBi</w:t>
      </w:r>
      <w:proofErr w:type="spellEnd"/>
      <w:r w:rsidRPr="00C65D60">
        <w:rPr>
          <w:rFonts w:ascii="Times New Roman" w:hAnsi="Times New Roman" w:cs="Times New Roman"/>
          <w:sz w:val="24"/>
          <w:szCs w:val="24"/>
        </w:rPr>
        <w:t>)=10log</w:t>
      </w:r>
      <w:r w:rsidRPr="00C65D60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C65D6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65D60">
        <w:rPr>
          <w:rFonts w:ascii="Times New Roman" w:hAnsi="Times New Roman" w:cs="Times New Roman"/>
          <w:sz w:val="24"/>
          <w:szCs w:val="24"/>
        </w:rPr>
        <w:t>21,324)=</w:t>
      </w:r>
      <w:proofErr w:type="gramEnd"/>
      <w:r w:rsidRPr="00C65D60">
        <w:rPr>
          <w:rFonts w:ascii="Times New Roman" w:hAnsi="Times New Roman" w:cs="Times New Roman"/>
          <w:sz w:val="24"/>
          <w:szCs w:val="24"/>
        </w:rPr>
        <w:t>10*4.328=43.3dBi</w:t>
      </w:r>
    </w:p>
    <w:p w14:paraId="308F85C6" w14:textId="77777777" w:rsidR="00CC38E1" w:rsidRPr="00C65D60" w:rsidRDefault="00CC38E1">
      <w:pPr>
        <w:ind w:left="271"/>
        <w:rPr>
          <w:rFonts w:ascii="Times New Roman" w:hAnsi="Times New Roman" w:cs="Times New Roman"/>
          <w:sz w:val="24"/>
          <w:szCs w:val="24"/>
        </w:rPr>
      </w:pPr>
    </w:p>
    <w:p w14:paraId="2B3B48A2" w14:textId="77777777" w:rsidR="00CC38E1" w:rsidRPr="00C65D60" w:rsidRDefault="0000000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>14 GHz:</w:t>
      </w:r>
    </w:p>
    <w:p w14:paraId="7BD3E929" w14:textId="77777777" w:rsidR="00CC38E1" w:rsidRPr="00C65D60" w:rsidRDefault="00000000">
      <w:pPr>
        <w:ind w:left="271"/>
        <w:rPr>
          <w:rFonts w:ascii="Times New Roman" w:hAnsi="Times New Roman" w:cs="Times New Roman"/>
          <w:sz w:val="24"/>
          <w:szCs w:val="24"/>
          <w:vertAlign w:val="subscript"/>
        </w:rPr>
      </w:pPr>
      <w:r w:rsidRPr="00C65D60">
        <w:rPr>
          <w:rFonts w:ascii="Times New Roman" w:hAnsi="Times New Roman" w:cs="Times New Roman"/>
          <w:sz w:val="24"/>
          <w:szCs w:val="24"/>
        </w:rPr>
        <w:t xml:space="preserve">       f=14*</w:t>
      </w:r>
      <w:proofErr w:type="gramStart"/>
      <w:r w:rsidRPr="00C65D60">
        <w:rPr>
          <w:rFonts w:ascii="Times New Roman" w:hAnsi="Times New Roman" w:cs="Times New Roman"/>
          <w:sz w:val="24"/>
          <w:szCs w:val="24"/>
        </w:rPr>
        <w:t>10</w:t>
      </w:r>
      <w:r w:rsidRPr="00C65D60">
        <w:rPr>
          <w:rFonts w:ascii="Times New Roman" w:hAnsi="Times New Roman" w:cs="Times New Roman"/>
          <w:sz w:val="24"/>
          <w:szCs w:val="24"/>
          <w:vertAlign w:val="superscript"/>
        </w:rPr>
        <w:t xml:space="preserve">9 </w:t>
      </w:r>
      <w:r w:rsidRPr="00C65D60">
        <w:rPr>
          <w:rFonts w:ascii="Times New Roman" w:hAnsi="Times New Roman" w:cs="Times New Roman"/>
          <w:sz w:val="24"/>
          <w:szCs w:val="24"/>
        </w:rPr>
        <w:t xml:space="preserve"> H</w:t>
      </w:r>
      <w:r w:rsidRPr="00C65D60">
        <w:rPr>
          <w:rFonts w:ascii="Times New Roman" w:hAnsi="Times New Roman" w:cs="Times New Roman"/>
          <w:sz w:val="24"/>
          <w:szCs w:val="24"/>
          <w:vertAlign w:val="subscript"/>
        </w:rPr>
        <w:t>Z</w:t>
      </w:r>
      <w:proofErr w:type="gramEnd"/>
    </w:p>
    <w:p w14:paraId="1E08FB80" w14:textId="77777777" w:rsidR="00CC38E1" w:rsidRPr="00C65D60" w:rsidRDefault="00000000">
      <w:pPr>
        <w:ind w:left="271"/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  <w:vertAlign w:val="subscript"/>
        </w:rPr>
        <w:t xml:space="preserve">          </w:t>
      </w:r>
      <w:r w:rsidRPr="00C65D60">
        <w:rPr>
          <w:rFonts w:ascii="Times New Roman" w:hAnsi="Times New Roman" w:cs="Times New Roman"/>
          <w:sz w:val="24"/>
          <w:szCs w:val="24"/>
        </w:rPr>
        <w:t>λ</w:t>
      </w:r>
      <w:proofErr w:type="gramStart"/>
      <w:r w:rsidRPr="00C65D6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65D60">
        <w:rPr>
          <w:rFonts w:ascii="Times New Roman" w:hAnsi="Times New Roman" w:cs="Times New Roman"/>
          <w:sz w:val="24"/>
          <w:szCs w:val="24"/>
        </w:rPr>
        <w:t>3*10</w:t>
      </w:r>
      <w:r w:rsidRPr="00C65D60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C65D60">
        <w:rPr>
          <w:rFonts w:ascii="Times New Roman" w:hAnsi="Times New Roman" w:cs="Times New Roman"/>
          <w:sz w:val="24"/>
          <w:szCs w:val="24"/>
        </w:rPr>
        <w:t>)/(14*10</w:t>
      </w:r>
      <w:r w:rsidRPr="00C65D60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C65D60">
        <w:rPr>
          <w:rFonts w:ascii="Times New Roman" w:hAnsi="Times New Roman" w:cs="Times New Roman"/>
          <w:sz w:val="24"/>
          <w:szCs w:val="24"/>
        </w:rPr>
        <w:t>)=0.12143m</w:t>
      </w:r>
    </w:p>
    <w:p w14:paraId="40E0608C" w14:textId="77777777" w:rsidR="00CC38E1" w:rsidRPr="00C65D60" w:rsidRDefault="00000000">
      <w:pPr>
        <w:ind w:left="271" w:firstLineChars="150" w:firstLine="360"/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 xml:space="preserve">   (πD/λ)</w:t>
      </w:r>
      <w:r w:rsidRPr="00C65D6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Start"/>
      <w:r w:rsidRPr="00C65D6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65D60">
        <w:rPr>
          <w:rFonts w:ascii="Times New Roman" w:hAnsi="Times New Roman" w:cs="Times New Roman"/>
          <w:sz w:val="24"/>
          <w:szCs w:val="24"/>
        </w:rPr>
        <w:t>3.1416*3/0.1214)</w:t>
      </w:r>
      <w:r w:rsidRPr="00C65D6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65D60">
        <w:rPr>
          <w:rFonts w:ascii="Times New Roman" w:hAnsi="Times New Roman" w:cs="Times New Roman"/>
          <w:sz w:val="24"/>
          <w:szCs w:val="24"/>
        </w:rPr>
        <w:t>=(439.8)</w:t>
      </w:r>
      <w:r w:rsidRPr="00C65D6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65D60">
        <w:rPr>
          <w:rFonts w:ascii="Times New Roman" w:hAnsi="Times New Roman" w:cs="Times New Roman"/>
          <w:sz w:val="24"/>
          <w:szCs w:val="24"/>
        </w:rPr>
        <w:t>=193,400</w:t>
      </w:r>
    </w:p>
    <w:p w14:paraId="2E754F07" w14:textId="77777777" w:rsidR="00CC38E1" w:rsidRPr="00C65D60" w:rsidRDefault="00000000">
      <w:pPr>
        <w:ind w:left="271" w:firstLineChars="150" w:firstLine="360"/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 xml:space="preserve"> G=0.6*=193,400=116,040</w:t>
      </w:r>
    </w:p>
    <w:p w14:paraId="205366D1" w14:textId="77777777" w:rsidR="00CC38E1" w:rsidRPr="00C65D60" w:rsidRDefault="00000000">
      <w:pPr>
        <w:ind w:left="271" w:firstLineChars="150" w:firstLine="360"/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C65D60">
        <w:rPr>
          <w:rFonts w:ascii="Times New Roman" w:hAnsi="Times New Roman" w:cs="Times New Roman"/>
          <w:sz w:val="24"/>
          <w:szCs w:val="24"/>
        </w:rPr>
        <w:t>dBi</w:t>
      </w:r>
      <w:proofErr w:type="spellEnd"/>
      <w:r w:rsidRPr="00C65D60">
        <w:rPr>
          <w:rFonts w:ascii="Times New Roman" w:hAnsi="Times New Roman" w:cs="Times New Roman"/>
          <w:sz w:val="24"/>
          <w:szCs w:val="24"/>
        </w:rPr>
        <w:t>)=10log</w:t>
      </w:r>
      <w:r w:rsidRPr="00C65D60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C65D6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65D60">
        <w:rPr>
          <w:rFonts w:ascii="Times New Roman" w:hAnsi="Times New Roman" w:cs="Times New Roman"/>
          <w:sz w:val="24"/>
          <w:szCs w:val="24"/>
        </w:rPr>
        <w:t>116,040)=</w:t>
      </w:r>
      <w:proofErr w:type="gramEnd"/>
      <w:r w:rsidRPr="00C65D60">
        <w:rPr>
          <w:rFonts w:ascii="Times New Roman" w:hAnsi="Times New Roman" w:cs="Times New Roman"/>
          <w:sz w:val="24"/>
          <w:szCs w:val="24"/>
        </w:rPr>
        <w:t>10×5.064=50.6dBi</w:t>
      </w:r>
    </w:p>
    <w:p w14:paraId="696B681D" w14:textId="77777777" w:rsidR="00CC38E1" w:rsidRPr="00C65D60" w:rsidRDefault="00CC38E1">
      <w:pPr>
        <w:ind w:left="271" w:firstLineChars="150" w:firstLine="360"/>
        <w:rPr>
          <w:rFonts w:ascii="Times New Roman" w:eastAsia="SimSun" w:hAnsi="Times New Roman" w:cs="Times New Roman"/>
          <w:sz w:val="24"/>
          <w:szCs w:val="24"/>
        </w:rPr>
      </w:pPr>
    </w:p>
    <w:p w14:paraId="21A90D9B" w14:textId="77777777" w:rsidR="00CC38E1" w:rsidRPr="00C65D60" w:rsidRDefault="00CC38E1">
      <w:pPr>
        <w:ind w:left="271"/>
        <w:rPr>
          <w:rFonts w:ascii="Times New Roman" w:hAnsi="Times New Roman" w:cs="Times New Roman"/>
          <w:sz w:val="24"/>
          <w:szCs w:val="24"/>
        </w:rPr>
      </w:pPr>
    </w:p>
    <w:p w14:paraId="76DF8C70" w14:textId="77777777" w:rsidR="00CC38E1" w:rsidRPr="00C65D60" w:rsidRDefault="00CC38E1">
      <w:pPr>
        <w:ind w:left="271"/>
        <w:rPr>
          <w:rFonts w:ascii="Times New Roman" w:hAnsi="Times New Roman" w:cs="Times New Roman"/>
          <w:sz w:val="24"/>
          <w:szCs w:val="24"/>
        </w:rPr>
      </w:pPr>
    </w:p>
    <w:p w14:paraId="1CF8A48D" w14:textId="77777777" w:rsidR="00CC38E1" w:rsidRPr="00C65D60" w:rsidRDefault="00CC38E1">
      <w:pPr>
        <w:ind w:left="271"/>
        <w:rPr>
          <w:rFonts w:ascii="Times New Roman" w:hAnsi="Times New Roman" w:cs="Times New Roman"/>
          <w:sz w:val="24"/>
          <w:szCs w:val="24"/>
        </w:rPr>
      </w:pPr>
    </w:p>
    <w:p w14:paraId="72A77C0B" w14:textId="77777777" w:rsidR="00CC38E1" w:rsidRPr="00C65D60" w:rsidRDefault="00CC38E1">
      <w:pPr>
        <w:ind w:left="271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2AFA47D8" w14:textId="77777777" w:rsidR="00CC38E1" w:rsidRPr="00C65D60" w:rsidRDefault="00CC38E1">
      <w:pPr>
        <w:ind w:left="271"/>
        <w:rPr>
          <w:rFonts w:ascii="Times New Roman" w:hAnsi="Times New Roman" w:cs="Times New Roman"/>
          <w:sz w:val="24"/>
          <w:szCs w:val="24"/>
        </w:rPr>
      </w:pPr>
    </w:p>
    <w:p w14:paraId="61089ABD" w14:textId="77777777" w:rsidR="00CC38E1" w:rsidRPr="00C65D60" w:rsidRDefault="00CC38E1">
      <w:pPr>
        <w:ind w:left="271"/>
        <w:rPr>
          <w:rFonts w:ascii="Times New Roman" w:hAnsi="Times New Roman" w:cs="Times New Roman"/>
          <w:sz w:val="24"/>
          <w:szCs w:val="24"/>
        </w:rPr>
      </w:pPr>
    </w:p>
    <w:p w14:paraId="471D0ACA" w14:textId="77777777" w:rsidR="00CC38E1" w:rsidRPr="00C65D60" w:rsidRDefault="00CC38E1">
      <w:pPr>
        <w:ind w:left="271"/>
        <w:rPr>
          <w:rFonts w:ascii="Times New Roman" w:hAnsi="Times New Roman" w:cs="Times New Roman"/>
          <w:sz w:val="24"/>
          <w:szCs w:val="24"/>
        </w:rPr>
      </w:pPr>
    </w:p>
    <w:p w14:paraId="105F8853" w14:textId="77777777" w:rsidR="00CC38E1" w:rsidRPr="00C65D60" w:rsidRDefault="00CC38E1">
      <w:pPr>
        <w:ind w:left="271"/>
        <w:rPr>
          <w:rFonts w:ascii="Times New Roman" w:hAnsi="Times New Roman" w:cs="Times New Roman"/>
          <w:sz w:val="24"/>
          <w:szCs w:val="24"/>
        </w:rPr>
      </w:pPr>
    </w:p>
    <w:p w14:paraId="29700A0A" w14:textId="77777777" w:rsidR="00CC38E1" w:rsidRPr="00C65D60" w:rsidRDefault="00CC38E1">
      <w:pPr>
        <w:ind w:left="271"/>
        <w:rPr>
          <w:rFonts w:ascii="Times New Roman" w:hAnsi="Times New Roman" w:cs="Times New Roman"/>
          <w:sz w:val="24"/>
          <w:szCs w:val="24"/>
        </w:rPr>
      </w:pPr>
    </w:p>
    <w:p w14:paraId="015B4727" w14:textId="77777777" w:rsidR="00CC38E1" w:rsidRPr="00C65D60" w:rsidRDefault="00CC38E1">
      <w:pPr>
        <w:ind w:left="271"/>
        <w:rPr>
          <w:rFonts w:ascii="Times New Roman" w:hAnsi="Times New Roman" w:cs="Times New Roman"/>
          <w:sz w:val="24"/>
          <w:szCs w:val="24"/>
        </w:rPr>
      </w:pPr>
    </w:p>
    <w:p w14:paraId="365303CE" w14:textId="77777777" w:rsidR="00CC38E1" w:rsidRPr="00C65D60" w:rsidRDefault="00CC38E1">
      <w:pPr>
        <w:ind w:left="271"/>
        <w:rPr>
          <w:rFonts w:ascii="Times New Roman" w:hAnsi="Times New Roman" w:cs="Times New Roman"/>
          <w:sz w:val="24"/>
          <w:szCs w:val="24"/>
        </w:rPr>
      </w:pPr>
    </w:p>
    <w:p w14:paraId="30ECB051" w14:textId="77777777" w:rsidR="00CC38E1" w:rsidRPr="00C65D60" w:rsidRDefault="00CC38E1">
      <w:pPr>
        <w:ind w:left="271"/>
        <w:rPr>
          <w:rFonts w:ascii="Times New Roman" w:hAnsi="Times New Roman" w:cs="Times New Roman"/>
          <w:sz w:val="24"/>
          <w:szCs w:val="24"/>
        </w:rPr>
      </w:pPr>
    </w:p>
    <w:p w14:paraId="5CFA8E69" w14:textId="77777777" w:rsidR="00CC38E1" w:rsidRPr="00C65D60" w:rsidRDefault="00CC38E1">
      <w:pPr>
        <w:ind w:left="271"/>
        <w:rPr>
          <w:rFonts w:ascii="Times New Roman" w:hAnsi="Times New Roman" w:cs="Times New Roman"/>
          <w:sz w:val="24"/>
          <w:szCs w:val="24"/>
        </w:rPr>
      </w:pPr>
    </w:p>
    <w:p w14:paraId="0646BF83" w14:textId="77777777" w:rsidR="00CC38E1" w:rsidRPr="00C65D60" w:rsidRDefault="00CC38E1">
      <w:pPr>
        <w:ind w:left="271"/>
        <w:rPr>
          <w:rFonts w:ascii="Times New Roman" w:hAnsi="Times New Roman" w:cs="Times New Roman"/>
          <w:sz w:val="24"/>
          <w:szCs w:val="24"/>
        </w:rPr>
      </w:pPr>
    </w:p>
    <w:p w14:paraId="29C1546B" w14:textId="77777777" w:rsidR="00CC38E1" w:rsidRPr="00C65D60" w:rsidRDefault="00CC38E1">
      <w:pPr>
        <w:ind w:left="271"/>
        <w:rPr>
          <w:rFonts w:ascii="Times New Roman" w:hAnsi="Times New Roman" w:cs="Times New Roman"/>
          <w:sz w:val="24"/>
          <w:szCs w:val="24"/>
        </w:rPr>
      </w:pPr>
    </w:p>
    <w:p w14:paraId="404BF966" w14:textId="77777777" w:rsidR="00CC38E1" w:rsidRPr="00C65D60" w:rsidRDefault="00CC38E1">
      <w:pPr>
        <w:ind w:left="271"/>
        <w:rPr>
          <w:rFonts w:ascii="Times New Roman" w:hAnsi="Times New Roman" w:cs="Times New Roman"/>
          <w:sz w:val="24"/>
          <w:szCs w:val="24"/>
        </w:rPr>
      </w:pPr>
    </w:p>
    <w:p w14:paraId="6FFB4775" w14:textId="77777777" w:rsidR="00CC38E1" w:rsidRPr="00C65D60" w:rsidRDefault="00CC38E1">
      <w:pPr>
        <w:ind w:left="271"/>
        <w:rPr>
          <w:rFonts w:ascii="Times New Roman" w:hAnsi="Times New Roman" w:cs="Times New Roman"/>
          <w:sz w:val="24"/>
          <w:szCs w:val="24"/>
        </w:rPr>
      </w:pPr>
    </w:p>
    <w:p w14:paraId="3CA4CFAD" w14:textId="77777777" w:rsidR="00CC38E1" w:rsidRPr="00C65D60" w:rsidRDefault="00CC38E1">
      <w:pPr>
        <w:ind w:left="271"/>
        <w:rPr>
          <w:rFonts w:ascii="Times New Roman" w:hAnsi="Times New Roman" w:cs="Times New Roman"/>
          <w:sz w:val="24"/>
          <w:szCs w:val="24"/>
        </w:rPr>
      </w:pPr>
    </w:p>
    <w:p w14:paraId="3CFA7FC4" w14:textId="77777777" w:rsidR="00CC38E1" w:rsidRPr="00C65D60" w:rsidRDefault="00CC38E1">
      <w:pPr>
        <w:ind w:left="271"/>
        <w:rPr>
          <w:rFonts w:ascii="Times New Roman" w:hAnsi="Times New Roman" w:cs="Times New Roman"/>
          <w:sz w:val="24"/>
          <w:szCs w:val="24"/>
        </w:rPr>
      </w:pPr>
    </w:p>
    <w:p w14:paraId="0D7B9473" w14:textId="77777777" w:rsidR="00CC38E1" w:rsidRPr="00C65D60" w:rsidRDefault="00CC38E1">
      <w:pPr>
        <w:ind w:left="271"/>
        <w:rPr>
          <w:rFonts w:ascii="Times New Roman" w:hAnsi="Times New Roman" w:cs="Times New Roman"/>
          <w:sz w:val="24"/>
          <w:szCs w:val="24"/>
        </w:rPr>
      </w:pPr>
    </w:p>
    <w:p w14:paraId="4212223B" w14:textId="77777777" w:rsidR="00CC38E1" w:rsidRPr="00C65D60" w:rsidRDefault="00CC38E1">
      <w:pPr>
        <w:ind w:left="271"/>
        <w:rPr>
          <w:rFonts w:ascii="Times New Roman" w:hAnsi="Times New Roman" w:cs="Times New Roman"/>
          <w:sz w:val="24"/>
          <w:szCs w:val="24"/>
        </w:rPr>
      </w:pPr>
    </w:p>
    <w:p w14:paraId="6EFC0249" w14:textId="77777777" w:rsidR="00CC38E1" w:rsidRPr="00C65D60" w:rsidRDefault="00CC38E1">
      <w:pPr>
        <w:ind w:left="271"/>
        <w:rPr>
          <w:rFonts w:ascii="Times New Roman" w:hAnsi="Times New Roman" w:cs="Times New Roman"/>
          <w:sz w:val="24"/>
          <w:szCs w:val="24"/>
        </w:rPr>
      </w:pPr>
    </w:p>
    <w:p w14:paraId="62CA8598" w14:textId="77777777" w:rsidR="00CC38E1" w:rsidRPr="00C65D60" w:rsidRDefault="00CC38E1">
      <w:pPr>
        <w:ind w:left="271"/>
        <w:rPr>
          <w:rFonts w:ascii="Times New Roman" w:hAnsi="Times New Roman" w:cs="Times New Roman"/>
          <w:sz w:val="24"/>
          <w:szCs w:val="24"/>
        </w:rPr>
      </w:pPr>
    </w:p>
    <w:p w14:paraId="6F51E55B" w14:textId="77777777" w:rsidR="00CC38E1" w:rsidRPr="00C65D60" w:rsidRDefault="00CC38E1">
      <w:pPr>
        <w:ind w:left="271"/>
        <w:rPr>
          <w:rFonts w:ascii="Times New Roman" w:hAnsi="Times New Roman" w:cs="Times New Roman"/>
          <w:sz w:val="24"/>
          <w:szCs w:val="24"/>
        </w:rPr>
      </w:pPr>
    </w:p>
    <w:p w14:paraId="1CB82276" w14:textId="77777777" w:rsidR="00CC38E1" w:rsidRPr="00C65D60" w:rsidRDefault="00CC38E1">
      <w:pPr>
        <w:ind w:left="271"/>
        <w:rPr>
          <w:rFonts w:ascii="Times New Roman" w:hAnsi="Times New Roman" w:cs="Times New Roman"/>
          <w:sz w:val="24"/>
          <w:szCs w:val="24"/>
        </w:rPr>
      </w:pPr>
    </w:p>
    <w:p w14:paraId="620814F1" w14:textId="77777777" w:rsidR="00CC38E1" w:rsidRPr="00C65D60" w:rsidRDefault="00CC38E1">
      <w:pPr>
        <w:ind w:left="271"/>
        <w:rPr>
          <w:rFonts w:ascii="Times New Roman" w:hAnsi="Times New Roman" w:cs="Times New Roman"/>
          <w:sz w:val="24"/>
          <w:szCs w:val="24"/>
        </w:rPr>
      </w:pPr>
    </w:p>
    <w:p w14:paraId="3B0A4504" w14:textId="77777777" w:rsidR="00CC38E1" w:rsidRPr="00C65D60" w:rsidRDefault="00CC38E1">
      <w:pPr>
        <w:ind w:left="271"/>
        <w:rPr>
          <w:rFonts w:ascii="Times New Roman" w:hAnsi="Times New Roman" w:cs="Times New Roman"/>
          <w:sz w:val="24"/>
          <w:szCs w:val="24"/>
        </w:rPr>
      </w:pPr>
    </w:p>
    <w:p w14:paraId="3CA93845" w14:textId="77777777" w:rsidR="008C2B25" w:rsidRDefault="008C2B25" w:rsidP="008C2B25">
      <w:pPr>
        <w:rPr>
          <w:rFonts w:ascii="Times New Roman" w:hAnsi="Times New Roman" w:cs="Times New Roman"/>
          <w:sz w:val="24"/>
          <w:szCs w:val="24"/>
        </w:rPr>
      </w:pPr>
    </w:p>
    <w:p w14:paraId="565D3A31" w14:textId="3CF5CC3E" w:rsidR="00CC38E1" w:rsidRPr="00C65D60" w:rsidRDefault="00000000" w:rsidP="008C2B25">
      <w:pPr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lastRenderedPageBreak/>
        <w:t>12.5. An antenna has a gain of 46 dB at 12 GHz. Calculate its effective area.</w:t>
      </w:r>
    </w:p>
    <w:p w14:paraId="1AA5B9C6" w14:textId="77777777" w:rsidR="00CC38E1" w:rsidRPr="00C65D60" w:rsidRDefault="00CC38E1">
      <w:pPr>
        <w:ind w:left="271"/>
        <w:rPr>
          <w:rFonts w:ascii="Times New Roman" w:hAnsi="Times New Roman" w:cs="Times New Roman"/>
          <w:sz w:val="24"/>
          <w:szCs w:val="24"/>
        </w:rPr>
      </w:pPr>
    </w:p>
    <w:p w14:paraId="3A09C474" w14:textId="77777777" w:rsidR="00CC38E1" w:rsidRPr="00C65D60" w:rsidRDefault="00000000">
      <w:pPr>
        <w:ind w:left="271"/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>Given:</w:t>
      </w:r>
    </w:p>
    <w:p w14:paraId="5B57EC8D" w14:textId="77777777" w:rsidR="00CC38E1" w:rsidRPr="00C65D60" w:rsidRDefault="00000000">
      <w:pPr>
        <w:ind w:left="271"/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 xml:space="preserve">Gain </w:t>
      </w:r>
      <w:proofErr w:type="spellStart"/>
      <w:r w:rsidRPr="00C65D60">
        <w:rPr>
          <w:rFonts w:ascii="Times New Roman" w:hAnsi="Times New Roman" w:cs="Times New Roman"/>
          <w:sz w:val="24"/>
          <w:szCs w:val="24"/>
        </w:rPr>
        <w:t>GdB</w:t>
      </w:r>
      <w:proofErr w:type="spellEnd"/>
      <w:r w:rsidRPr="00C65D60">
        <w:rPr>
          <w:rFonts w:ascii="Times New Roman" w:hAnsi="Times New Roman" w:cs="Times New Roman"/>
          <w:sz w:val="24"/>
          <w:szCs w:val="24"/>
        </w:rPr>
        <w:t>=46dB</w:t>
      </w:r>
    </w:p>
    <w:p w14:paraId="0FFEDB4A" w14:textId="77777777" w:rsidR="00CC38E1" w:rsidRPr="00C65D60" w:rsidRDefault="00000000">
      <w:pPr>
        <w:ind w:left="271"/>
        <w:rPr>
          <w:rFonts w:ascii="Times New Roman" w:hAnsi="Times New Roman" w:cs="Times New Roman"/>
          <w:sz w:val="24"/>
          <w:szCs w:val="24"/>
          <w:vertAlign w:val="subscript"/>
        </w:rPr>
      </w:pPr>
      <w:r w:rsidRPr="00C65D60">
        <w:rPr>
          <w:rFonts w:ascii="Times New Roman" w:hAnsi="Times New Roman" w:cs="Times New Roman"/>
          <w:sz w:val="24"/>
          <w:szCs w:val="24"/>
        </w:rPr>
        <w:t>Frequency f=12GH</w:t>
      </w:r>
      <w:r w:rsidRPr="00C65D60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Pr="00C65D60">
        <w:rPr>
          <w:rFonts w:ascii="Times New Roman" w:hAnsi="Times New Roman" w:cs="Times New Roman"/>
          <w:sz w:val="24"/>
          <w:szCs w:val="24"/>
        </w:rPr>
        <w:t>=12*10</w:t>
      </w:r>
      <w:r w:rsidRPr="00C65D60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C65D60">
        <w:rPr>
          <w:rFonts w:ascii="Times New Roman" w:hAnsi="Times New Roman" w:cs="Times New Roman"/>
          <w:sz w:val="24"/>
          <w:szCs w:val="24"/>
        </w:rPr>
        <w:t xml:space="preserve"> H</w:t>
      </w:r>
      <w:r w:rsidRPr="00C65D60">
        <w:rPr>
          <w:rFonts w:ascii="Times New Roman" w:hAnsi="Times New Roman" w:cs="Times New Roman"/>
          <w:sz w:val="24"/>
          <w:szCs w:val="24"/>
          <w:vertAlign w:val="subscript"/>
        </w:rPr>
        <w:t>Z</w:t>
      </w:r>
    </w:p>
    <w:p w14:paraId="3E264700" w14:textId="77777777" w:rsidR="00CC38E1" w:rsidRPr="00C65D60" w:rsidRDefault="00000000">
      <w:pPr>
        <w:ind w:left="271"/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>Speed of light c=3*10</w:t>
      </w:r>
      <w:r w:rsidRPr="00C65D60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C65D60">
        <w:rPr>
          <w:rFonts w:ascii="Times New Roman" w:hAnsi="Times New Roman" w:cs="Times New Roman"/>
          <w:sz w:val="24"/>
          <w:szCs w:val="24"/>
        </w:rPr>
        <w:t>m/s</w:t>
      </w:r>
    </w:p>
    <w:p w14:paraId="0C91735F" w14:textId="77777777" w:rsidR="00CC38E1" w:rsidRPr="00C65D60" w:rsidRDefault="00000000">
      <w:pPr>
        <w:ind w:left="271"/>
        <w:rPr>
          <w:rFonts w:ascii="Times New Roman" w:hAnsi="Times New Roman" w:cs="Times New Roman"/>
          <w:sz w:val="24"/>
          <w:szCs w:val="24"/>
          <w:vertAlign w:val="superscript"/>
        </w:rPr>
      </w:pPr>
      <w:r w:rsidRPr="00C65D60">
        <w:rPr>
          <w:rFonts w:ascii="Times New Roman" w:hAnsi="Times New Roman" w:cs="Times New Roman"/>
          <w:sz w:val="24"/>
          <w:szCs w:val="24"/>
        </w:rPr>
        <w:t xml:space="preserve"> Formula for relating antenna gain and effective area is   G</w:t>
      </w:r>
      <w:r w:rsidRPr="00C65D60">
        <w:rPr>
          <w:rFonts w:ascii="Times New Roman" w:eastAsia="SimSun" w:hAnsi="Times New Roman" w:cs="Times New Roman"/>
          <w:sz w:val="24"/>
          <w:szCs w:val="24"/>
        </w:rPr>
        <w:t>=4πAe/λ</w:t>
      </w:r>
      <w:r w:rsidRPr="00C65D60">
        <w:rPr>
          <w:rFonts w:ascii="Times New Roman" w:eastAsia="SimSun" w:hAnsi="Times New Roman" w:cs="Times New Roman"/>
          <w:sz w:val="24"/>
          <w:szCs w:val="24"/>
          <w:vertAlign w:val="superscript"/>
        </w:rPr>
        <w:t>2</w:t>
      </w:r>
    </w:p>
    <w:p w14:paraId="61D6FDF6" w14:textId="77777777" w:rsidR="00CC38E1" w:rsidRPr="00C65D60" w:rsidRDefault="00000000">
      <w:pPr>
        <w:ind w:left="271"/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 xml:space="preserve">        Where G=gain</w:t>
      </w:r>
    </w:p>
    <w:p w14:paraId="3B807691" w14:textId="77777777" w:rsidR="00CC38E1" w:rsidRPr="00C65D60" w:rsidRDefault="00000000">
      <w:pPr>
        <w:ind w:left="271"/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 xml:space="preserve">        Ae=effective aperture area</w:t>
      </w:r>
    </w:p>
    <w:p w14:paraId="0953F037" w14:textId="77777777" w:rsidR="00CC38E1" w:rsidRPr="00C65D60" w:rsidRDefault="00000000">
      <w:pPr>
        <w:ind w:left="271"/>
        <w:rPr>
          <w:rFonts w:ascii="Times New Roman" w:eastAsia="SimSu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65D60">
        <w:rPr>
          <w:rFonts w:ascii="Times New Roman" w:eastAsia="SimSun" w:hAnsi="Times New Roman" w:cs="Times New Roman"/>
          <w:sz w:val="24"/>
          <w:szCs w:val="24"/>
        </w:rPr>
        <w:t>λ=c/f</w:t>
      </w:r>
    </w:p>
    <w:p w14:paraId="61ED8E2A" w14:textId="77777777" w:rsidR="00CC38E1" w:rsidRPr="00C65D60" w:rsidRDefault="00000000">
      <w:pPr>
        <w:ind w:left="271" w:firstLine="480"/>
        <w:rPr>
          <w:rFonts w:ascii="Times New Roman" w:eastAsia="SimSun" w:hAnsi="Times New Roman" w:cs="Times New Roman"/>
          <w:sz w:val="24"/>
          <w:szCs w:val="24"/>
          <w:vertAlign w:val="superscript"/>
        </w:rPr>
      </w:pPr>
      <w:r w:rsidRPr="00C65D60">
        <w:rPr>
          <w:rFonts w:ascii="Times New Roman" w:eastAsia="SimSun" w:hAnsi="Times New Roman" w:cs="Times New Roman"/>
          <w:sz w:val="24"/>
          <w:szCs w:val="24"/>
        </w:rPr>
        <w:t>G=10</w:t>
      </w:r>
      <w:r w:rsidRPr="00C65D60">
        <w:rPr>
          <w:rFonts w:ascii="Times New Roman" w:eastAsia="SimSun" w:hAnsi="Times New Roman" w:cs="Times New Roman"/>
          <w:sz w:val="24"/>
          <w:szCs w:val="24"/>
          <w:vertAlign w:val="superscript"/>
        </w:rPr>
        <w:t xml:space="preserve">46/10 </w:t>
      </w:r>
      <w:r w:rsidRPr="00C65D60">
        <w:rPr>
          <w:rFonts w:ascii="Times New Roman" w:eastAsia="SimSun" w:hAnsi="Times New Roman" w:cs="Times New Roman"/>
          <w:sz w:val="24"/>
          <w:szCs w:val="24"/>
        </w:rPr>
        <w:t>=10</w:t>
      </w:r>
      <w:r w:rsidRPr="00C65D60">
        <w:rPr>
          <w:rFonts w:ascii="Times New Roman" w:eastAsia="SimSun" w:hAnsi="Times New Roman" w:cs="Times New Roman"/>
          <w:sz w:val="24"/>
          <w:szCs w:val="24"/>
          <w:vertAlign w:val="superscript"/>
        </w:rPr>
        <w:t>4.6</w:t>
      </w:r>
    </w:p>
    <w:p w14:paraId="73C4D872" w14:textId="77777777" w:rsidR="00CC38E1" w:rsidRPr="00C65D60" w:rsidRDefault="00000000">
      <w:pPr>
        <w:ind w:left="271" w:firstLine="480"/>
        <w:rPr>
          <w:rFonts w:ascii="Times New Roman" w:eastAsia="SimSun" w:hAnsi="Times New Roman" w:cs="Times New Roman"/>
          <w:sz w:val="24"/>
          <w:szCs w:val="24"/>
        </w:rPr>
      </w:pPr>
      <w:r w:rsidRPr="00C65D60">
        <w:rPr>
          <w:rFonts w:ascii="Times New Roman" w:eastAsia="SimSun" w:hAnsi="Times New Roman" w:cs="Times New Roman"/>
          <w:sz w:val="24"/>
          <w:szCs w:val="24"/>
        </w:rPr>
        <w:t>10</w:t>
      </w:r>
      <w:r w:rsidRPr="00C65D60">
        <w:rPr>
          <w:rFonts w:ascii="Times New Roman" w:eastAsia="SimSun" w:hAnsi="Times New Roman" w:cs="Times New Roman"/>
          <w:sz w:val="24"/>
          <w:szCs w:val="24"/>
          <w:vertAlign w:val="superscript"/>
        </w:rPr>
        <w:t xml:space="preserve">4.6 </w:t>
      </w:r>
      <w:r w:rsidRPr="00C65D60">
        <w:rPr>
          <w:rFonts w:ascii="Times New Roman" w:eastAsia="SimSun" w:hAnsi="Times New Roman" w:cs="Times New Roman"/>
          <w:sz w:val="24"/>
          <w:szCs w:val="24"/>
        </w:rPr>
        <w:t>=39,810</w:t>
      </w:r>
    </w:p>
    <w:p w14:paraId="5002249B" w14:textId="77777777" w:rsidR="00CC38E1" w:rsidRPr="00C65D60" w:rsidRDefault="00000000">
      <w:pPr>
        <w:ind w:left="271" w:firstLine="480"/>
        <w:rPr>
          <w:rFonts w:ascii="Times New Roman" w:hAnsi="Times New Roman" w:cs="Times New Roman"/>
          <w:sz w:val="24"/>
          <w:szCs w:val="24"/>
          <w:vertAlign w:val="superscript"/>
        </w:rPr>
      </w:pPr>
      <w:r w:rsidRPr="00C65D60">
        <w:rPr>
          <w:rFonts w:ascii="Times New Roman" w:eastAsia="SimSun" w:hAnsi="Times New Roman" w:cs="Times New Roman"/>
          <w:sz w:val="24"/>
          <w:szCs w:val="24"/>
        </w:rPr>
        <w:t>G=</w:t>
      </w:r>
      <w:r w:rsidRPr="00C65D60">
        <w:rPr>
          <w:rFonts w:ascii="Times New Roman" w:hAnsi="Times New Roman" w:cs="Times New Roman"/>
          <w:sz w:val="24"/>
          <w:szCs w:val="24"/>
        </w:rPr>
        <w:t>3.98*10</w:t>
      </w:r>
      <w:r w:rsidRPr="00C65D60">
        <w:rPr>
          <w:rFonts w:ascii="Times New Roman" w:hAnsi="Times New Roman" w:cs="Times New Roman"/>
          <w:sz w:val="24"/>
          <w:szCs w:val="24"/>
          <w:vertAlign w:val="superscript"/>
        </w:rPr>
        <w:t>4</w:t>
      </w:r>
    </w:p>
    <w:p w14:paraId="7C877778" w14:textId="77777777" w:rsidR="00CC38E1" w:rsidRPr="00C65D60" w:rsidRDefault="00000000">
      <w:pPr>
        <w:ind w:left="271" w:firstLine="480"/>
        <w:rPr>
          <w:rFonts w:ascii="Times New Roman" w:eastAsia="SimSun" w:hAnsi="Times New Roman" w:cs="Times New Roman"/>
          <w:sz w:val="24"/>
          <w:szCs w:val="24"/>
        </w:rPr>
      </w:pPr>
      <w:r w:rsidRPr="00C65D60">
        <w:rPr>
          <w:rFonts w:ascii="Times New Roman" w:eastAsia="SimSun" w:hAnsi="Times New Roman" w:cs="Times New Roman"/>
          <w:sz w:val="24"/>
          <w:szCs w:val="24"/>
        </w:rPr>
        <w:t>λ=c/f</w:t>
      </w:r>
      <w:proofErr w:type="gramStart"/>
      <w:r w:rsidRPr="00C65D60">
        <w:rPr>
          <w:rFonts w:ascii="Times New Roman" w:eastAsia="SimSun" w:hAnsi="Times New Roman" w:cs="Times New Roman"/>
          <w:sz w:val="24"/>
          <w:szCs w:val="24"/>
        </w:rPr>
        <w:t>=(</w:t>
      </w:r>
      <w:proofErr w:type="gramEnd"/>
      <w:r w:rsidRPr="00C65D60">
        <w:rPr>
          <w:rFonts w:ascii="Times New Roman" w:eastAsia="SimSun" w:hAnsi="Times New Roman" w:cs="Times New Roman"/>
          <w:sz w:val="24"/>
          <w:szCs w:val="24"/>
        </w:rPr>
        <w:t>3×10</w:t>
      </w:r>
      <w:r w:rsidRPr="00C65D60">
        <w:rPr>
          <w:rFonts w:ascii="Times New Roman" w:eastAsia="SimSun" w:hAnsi="Times New Roman" w:cs="Times New Roman"/>
          <w:sz w:val="24"/>
          <w:szCs w:val="24"/>
          <w:vertAlign w:val="superscript"/>
        </w:rPr>
        <w:t>8</w:t>
      </w:r>
      <w:r w:rsidRPr="00C65D60">
        <w:rPr>
          <w:rFonts w:ascii="Times New Roman" w:eastAsia="SimSun" w:hAnsi="Times New Roman" w:cs="Times New Roman"/>
          <w:sz w:val="24"/>
          <w:szCs w:val="24"/>
        </w:rPr>
        <w:t>)/(12×10</w:t>
      </w:r>
      <w:r w:rsidRPr="00C65D60">
        <w:rPr>
          <w:rFonts w:ascii="Times New Roman" w:eastAsia="SimSun" w:hAnsi="Times New Roman" w:cs="Times New Roman"/>
          <w:sz w:val="24"/>
          <w:szCs w:val="24"/>
          <w:vertAlign w:val="superscript"/>
        </w:rPr>
        <w:t>9</w:t>
      </w:r>
      <w:r w:rsidRPr="00C65D60">
        <w:rPr>
          <w:rFonts w:ascii="Times New Roman" w:eastAsia="SimSun" w:hAnsi="Times New Roman" w:cs="Times New Roman"/>
          <w:sz w:val="24"/>
          <w:szCs w:val="24"/>
        </w:rPr>
        <w:t>)=0.025m</w:t>
      </w:r>
    </w:p>
    <w:p w14:paraId="0B285C1B" w14:textId="77777777" w:rsidR="00CC38E1" w:rsidRPr="00C65D60" w:rsidRDefault="00000000">
      <w:pPr>
        <w:ind w:left="271" w:firstLine="480"/>
        <w:rPr>
          <w:rFonts w:ascii="Times New Roman" w:eastAsia="SimSun" w:hAnsi="Times New Roman" w:cs="Times New Roman"/>
          <w:sz w:val="24"/>
          <w:szCs w:val="24"/>
        </w:rPr>
      </w:pPr>
      <w:r w:rsidRPr="00C65D60">
        <w:rPr>
          <w:rFonts w:ascii="Times New Roman" w:eastAsia="SimSun" w:hAnsi="Times New Roman" w:cs="Times New Roman"/>
          <w:sz w:val="24"/>
          <w:szCs w:val="24"/>
        </w:rPr>
        <w:t>Ae</w:t>
      </w:r>
      <w:proofErr w:type="gramStart"/>
      <w:r w:rsidRPr="00C65D60">
        <w:rPr>
          <w:rFonts w:ascii="Times New Roman" w:eastAsia="SimSun" w:hAnsi="Times New Roman" w:cs="Times New Roman"/>
          <w:sz w:val="24"/>
          <w:szCs w:val="24"/>
        </w:rPr>
        <w:t>=(</w:t>
      </w:r>
      <w:proofErr w:type="gramEnd"/>
      <w:r w:rsidRPr="00C65D60">
        <w:rPr>
          <w:rFonts w:ascii="Times New Roman" w:hAnsi="Times New Roman" w:cs="Times New Roman"/>
          <w:sz w:val="24"/>
          <w:szCs w:val="24"/>
        </w:rPr>
        <w:t>3.98*10</w:t>
      </w:r>
      <w:r w:rsidRPr="00C65D60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C65D60">
        <w:rPr>
          <w:rFonts w:ascii="Times New Roman" w:eastAsia="SimSun" w:hAnsi="Times New Roman" w:cs="Times New Roman"/>
          <w:sz w:val="24"/>
          <w:szCs w:val="24"/>
        </w:rPr>
        <w:t>)*(0.025</w:t>
      </w:r>
      <w:r w:rsidRPr="00C65D60">
        <w:rPr>
          <w:rFonts w:ascii="Times New Roman" w:eastAsia="SimSun" w:hAnsi="Times New Roman" w:cs="Times New Roman"/>
          <w:sz w:val="24"/>
          <w:szCs w:val="24"/>
          <w:vertAlign w:val="superscript"/>
        </w:rPr>
        <w:t>2</w:t>
      </w:r>
      <w:r w:rsidRPr="00C65D60">
        <w:rPr>
          <w:rFonts w:ascii="Times New Roman" w:eastAsia="SimSun" w:hAnsi="Times New Roman" w:cs="Times New Roman"/>
          <w:sz w:val="24"/>
          <w:szCs w:val="24"/>
        </w:rPr>
        <w:t>)/4π</w:t>
      </w:r>
    </w:p>
    <w:p w14:paraId="2A32FD06" w14:textId="77777777" w:rsidR="00CC38E1" w:rsidRPr="00C65D60" w:rsidRDefault="00000000">
      <w:pPr>
        <w:ind w:left="271" w:firstLine="480"/>
        <w:rPr>
          <w:rFonts w:ascii="Times New Roman" w:eastAsia="SimSun" w:hAnsi="Times New Roman" w:cs="Times New Roman"/>
          <w:sz w:val="24"/>
          <w:szCs w:val="24"/>
        </w:rPr>
      </w:pPr>
      <w:r w:rsidRPr="00C65D60">
        <w:rPr>
          <w:rFonts w:ascii="Times New Roman" w:eastAsia="SimSun" w:hAnsi="Times New Roman" w:cs="Times New Roman"/>
          <w:sz w:val="24"/>
          <w:szCs w:val="24"/>
        </w:rPr>
        <w:t>0.025</w:t>
      </w:r>
      <w:r w:rsidRPr="00C65D60">
        <w:rPr>
          <w:rFonts w:ascii="Times New Roman" w:eastAsia="SimSun" w:hAnsi="Times New Roman" w:cs="Times New Roman"/>
          <w:sz w:val="24"/>
          <w:szCs w:val="24"/>
          <w:vertAlign w:val="superscript"/>
        </w:rPr>
        <w:t>2</w:t>
      </w:r>
      <w:r w:rsidRPr="00C65D60">
        <w:rPr>
          <w:rFonts w:ascii="Times New Roman" w:eastAsia="SimSun" w:hAnsi="Times New Roman" w:cs="Times New Roman"/>
          <w:sz w:val="24"/>
          <w:szCs w:val="24"/>
        </w:rPr>
        <w:t>=0.000625</w:t>
      </w:r>
    </w:p>
    <w:p w14:paraId="2900AC2E" w14:textId="77777777" w:rsidR="00CC38E1" w:rsidRPr="00C65D60" w:rsidRDefault="00000000">
      <w:pPr>
        <w:ind w:left="271" w:firstLine="480"/>
        <w:rPr>
          <w:rFonts w:ascii="Times New Roman" w:eastAsia="SimSu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>(3.98*</w:t>
      </w:r>
      <w:proofErr w:type="gramStart"/>
      <w:r w:rsidRPr="00C65D60">
        <w:rPr>
          <w:rFonts w:ascii="Times New Roman" w:hAnsi="Times New Roman" w:cs="Times New Roman"/>
          <w:sz w:val="24"/>
          <w:szCs w:val="24"/>
        </w:rPr>
        <w:t>10</w:t>
      </w:r>
      <w:r w:rsidRPr="00C65D60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C65D60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C65D60">
        <w:rPr>
          <w:rFonts w:ascii="Times New Roman" w:eastAsia="SimSun" w:hAnsi="Times New Roman" w:cs="Times New Roman"/>
          <w:sz w:val="24"/>
          <w:szCs w:val="24"/>
        </w:rPr>
        <w:t>0.000625=24.875</w:t>
      </w:r>
    </w:p>
    <w:p w14:paraId="446EDA23" w14:textId="77777777" w:rsidR="00CC38E1" w:rsidRPr="00C65D60" w:rsidRDefault="00000000">
      <w:pPr>
        <w:ind w:left="271" w:firstLine="480"/>
        <w:rPr>
          <w:rFonts w:ascii="Times New Roman" w:eastAsia="SimSun" w:hAnsi="Times New Roman" w:cs="Times New Roman"/>
          <w:sz w:val="24"/>
          <w:szCs w:val="24"/>
        </w:rPr>
      </w:pPr>
      <w:r w:rsidRPr="00C65D60">
        <w:rPr>
          <w:rFonts w:ascii="Times New Roman" w:eastAsia="SimSun" w:hAnsi="Times New Roman" w:cs="Times New Roman"/>
          <w:sz w:val="24"/>
          <w:szCs w:val="24"/>
        </w:rPr>
        <w:t>Ae=24.875/12.566</w:t>
      </w:r>
    </w:p>
    <w:p w14:paraId="356F54D0" w14:textId="77777777" w:rsidR="00CC38E1" w:rsidRPr="00C65D60" w:rsidRDefault="00000000">
      <w:pPr>
        <w:ind w:left="271" w:firstLine="480"/>
        <w:rPr>
          <w:rFonts w:ascii="Times New Roman" w:eastAsia="SimSun" w:hAnsi="Times New Roman" w:cs="Times New Roman"/>
          <w:sz w:val="24"/>
          <w:szCs w:val="24"/>
          <w:vertAlign w:val="superscript"/>
        </w:rPr>
      </w:pPr>
      <w:r w:rsidRPr="00C65D60">
        <w:rPr>
          <w:rFonts w:ascii="Times New Roman" w:eastAsia="SimSun" w:hAnsi="Times New Roman" w:cs="Times New Roman"/>
          <w:sz w:val="24"/>
          <w:szCs w:val="24"/>
        </w:rPr>
        <w:t>=1.98m</w:t>
      </w:r>
      <w:r w:rsidRPr="00C65D60">
        <w:rPr>
          <w:rFonts w:ascii="Times New Roman" w:eastAsia="SimSun" w:hAnsi="Times New Roman" w:cs="Times New Roman"/>
          <w:sz w:val="24"/>
          <w:szCs w:val="24"/>
          <w:vertAlign w:val="superscript"/>
        </w:rPr>
        <w:t>2</w:t>
      </w:r>
    </w:p>
    <w:p w14:paraId="2149EDA8" w14:textId="77777777" w:rsidR="00CC38E1" w:rsidRPr="00C65D60" w:rsidRDefault="00CC38E1">
      <w:pPr>
        <w:ind w:left="271" w:firstLine="480"/>
        <w:rPr>
          <w:rFonts w:ascii="Times New Roman" w:eastAsia="SimSun" w:hAnsi="Times New Roman" w:cs="Times New Roman"/>
          <w:sz w:val="24"/>
          <w:szCs w:val="24"/>
          <w:vertAlign w:val="superscript"/>
        </w:rPr>
      </w:pPr>
    </w:p>
    <w:p w14:paraId="7614CA17" w14:textId="77777777" w:rsidR="00CC38E1" w:rsidRPr="00C65D60" w:rsidRDefault="00CC38E1">
      <w:pPr>
        <w:ind w:left="271" w:firstLine="480"/>
        <w:rPr>
          <w:rFonts w:ascii="Times New Roman" w:eastAsia="SimSun" w:hAnsi="Times New Roman" w:cs="Times New Roman"/>
          <w:sz w:val="24"/>
          <w:szCs w:val="24"/>
          <w:vertAlign w:val="superscript"/>
        </w:rPr>
      </w:pPr>
    </w:p>
    <w:p w14:paraId="461385AA" w14:textId="77777777" w:rsidR="00CC38E1" w:rsidRPr="00C65D60" w:rsidRDefault="00CC38E1">
      <w:pPr>
        <w:ind w:left="271" w:firstLine="480"/>
        <w:rPr>
          <w:rFonts w:ascii="Times New Roman" w:eastAsia="SimSun" w:hAnsi="Times New Roman" w:cs="Times New Roman"/>
          <w:sz w:val="24"/>
          <w:szCs w:val="24"/>
          <w:vertAlign w:val="superscript"/>
        </w:rPr>
      </w:pPr>
    </w:p>
    <w:p w14:paraId="595EB347" w14:textId="77777777" w:rsidR="00CC38E1" w:rsidRPr="00C65D60" w:rsidRDefault="00CC38E1">
      <w:pPr>
        <w:ind w:left="271" w:firstLine="480"/>
        <w:rPr>
          <w:rFonts w:ascii="Times New Roman" w:eastAsia="SimSun" w:hAnsi="Times New Roman" w:cs="Times New Roman"/>
          <w:sz w:val="24"/>
          <w:szCs w:val="24"/>
          <w:vertAlign w:val="superscript"/>
        </w:rPr>
      </w:pPr>
    </w:p>
    <w:p w14:paraId="615DA850" w14:textId="77777777" w:rsidR="00CC38E1" w:rsidRPr="00C65D60" w:rsidRDefault="00CC38E1">
      <w:pPr>
        <w:ind w:left="271" w:firstLine="480"/>
        <w:rPr>
          <w:rFonts w:ascii="Times New Roman" w:eastAsia="SimSun" w:hAnsi="Times New Roman" w:cs="Times New Roman"/>
          <w:sz w:val="24"/>
          <w:szCs w:val="24"/>
          <w:vertAlign w:val="superscript"/>
        </w:rPr>
      </w:pPr>
    </w:p>
    <w:p w14:paraId="13506640" w14:textId="77777777" w:rsidR="00CC38E1" w:rsidRPr="00C65D60" w:rsidRDefault="00CC38E1">
      <w:pPr>
        <w:ind w:left="271" w:firstLine="480"/>
        <w:rPr>
          <w:rFonts w:ascii="Times New Roman" w:eastAsia="SimSun" w:hAnsi="Times New Roman" w:cs="Times New Roman"/>
          <w:sz w:val="24"/>
          <w:szCs w:val="24"/>
          <w:vertAlign w:val="superscript"/>
        </w:rPr>
      </w:pPr>
    </w:p>
    <w:p w14:paraId="443B0956" w14:textId="77777777" w:rsidR="00CC38E1" w:rsidRPr="00C65D60" w:rsidRDefault="00CC38E1">
      <w:pPr>
        <w:ind w:left="271" w:firstLine="480"/>
        <w:rPr>
          <w:rFonts w:ascii="Times New Roman" w:eastAsia="SimSun" w:hAnsi="Times New Roman" w:cs="Times New Roman"/>
          <w:sz w:val="24"/>
          <w:szCs w:val="24"/>
          <w:vertAlign w:val="superscript"/>
        </w:rPr>
      </w:pPr>
    </w:p>
    <w:p w14:paraId="607E21A9" w14:textId="77777777" w:rsidR="00CC38E1" w:rsidRPr="00C65D60" w:rsidRDefault="00CC38E1">
      <w:pPr>
        <w:ind w:left="271" w:firstLine="480"/>
        <w:rPr>
          <w:rFonts w:ascii="Times New Roman" w:eastAsia="SimSun" w:hAnsi="Times New Roman" w:cs="Times New Roman"/>
          <w:sz w:val="24"/>
          <w:szCs w:val="24"/>
          <w:vertAlign w:val="superscript"/>
        </w:rPr>
      </w:pPr>
    </w:p>
    <w:p w14:paraId="75F9FD4C" w14:textId="77777777" w:rsidR="00CC38E1" w:rsidRPr="00C65D60" w:rsidRDefault="00CC38E1">
      <w:pPr>
        <w:ind w:left="271" w:firstLine="480"/>
        <w:rPr>
          <w:rFonts w:ascii="Times New Roman" w:eastAsia="SimSun" w:hAnsi="Times New Roman" w:cs="Times New Roman"/>
          <w:sz w:val="24"/>
          <w:szCs w:val="24"/>
          <w:vertAlign w:val="superscript"/>
        </w:rPr>
      </w:pPr>
    </w:p>
    <w:p w14:paraId="6A931373" w14:textId="77777777" w:rsidR="00CC38E1" w:rsidRPr="00C65D60" w:rsidRDefault="00CC38E1">
      <w:pPr>
        <w:ind w:left="271" w:firstLine="480"/>
        <w:rPr>
          <w:rFonts w:ascii="Times New Roman" w:eastAsia="SimSun" w:hAnsi="Times New Roman" w:cs="Times New Roman"/>
          <w:sz w:val="24"/>
          <w:szCs w:val="24"/>
          <w:vertAlign w:val="superscript"/>
        </w:rPr>
      </w:pPr>
    </w:p>
    <w:p w14:paraId="6B2D4DDB" w14:textId="77777777" w:rsidR="00CC38E1" w:rsidRPr="00C65D60" w:rsidRDefault="00CC38E1">
      <w:pPr>
        <w:ind w:left="271" w:firstLine="480"/>
        <w:rPr>
          <w:rFonts w:ascii="Times New Roman" w:eastAsia="SimSun" w:hAnsi="Times New Roman" w:cs="Times New Roman"/>
          <w:sz w:val="24"/>
          <w:szCs w:val="24"/>
          <w:vertAlign w:val="superscript"/>
        </w:rPr>
      </w:pPr>
    </w:p>
    <w:p w14:paraId="50C48F02" w14:textId="77777777" w:rsidR="00CC38E1" w:rsidRPr="00C65D60" w:rsidRDefault="00CC38E1">
      <w:pPr>
        <w:ind w:left="271" w:firstLine="480"/>
        <w:rPr>
          <w:rFonts w:ascii="Times New Roman" w:eastAsia="SimSun" w:hAnsi="Times New Roman" w:cs="Times New Roman"/>
          <w:sz w:val="24"/>
          <w:szCs w:val="24"/>
          <w:vertAlign w:val="superscript"/>
        </w:rPr>
      </w:pPr>
    </w:p>
    <w:p w14:paraId="1E17AFEC" w14:textId="77777777" w:rsidR="00CC38E1" w:rsidRPr="00C65D60" w:rsidRDefault="00CC38E1">
      <w:pPr>
        <w:ind w:left="271" w:firstLine="480"/>
        <w:rPr>
          <w:rFonts w:ascii="Times New Roman" w:eastAsia="SimSun" w:hAnsi="Times New Roman" w:cs="Times New Roman"/>
          <w:sz w:val="24"/>
          <w:szCs w:val="24"/>
          <w:vertAlign w:val="superscript"/>
        </w:rPr>
      </w:pPr>
    </w:p>
    <w:p w14:paraId="66999293" w14:textId="77777777" w:rsidR="00CC38E1" w:rsidRPr="00C65D60" w:rsidRDefault="00CC38E1">
      <w:pPr>
        <w:ind w:left="271" w:firstLine="480"/>
        <w:rPr>
          <w:rFonts w:ascii="Times New Roman" w:eastAsia="SimSun" w:hAnsi="Times New Roman" w:cs="Times New Roman"/>
          <w:sz w:val="24"/>
          <w:szCs w:val="24"/>
          <w:vertAlign w:val="superscript"/>
        </w:rPr>
      </w:pPr>
    </w:p>
    <w:p w14:paraId="4487581E" w14:textId="77777777" w:rsidR="00CC38E1" w:rsidRPr="00C65D60" w:rsidRDefault="00CC38E1">
      <w:pPr>
        <w:ind w:left="271" w:firstLine="480"/>
        <w:rPr>
          <w:rFonts w:ascii="Times New Roman" w:eastAsia="SimSun" w:hAnsi="Times New Roman" w:cs="Times New Roman"/>
          <w:sz w:val="24"/>
          <w:szCs w:val="24"/>
          <w:vertAlign w:val="superscript"/>
        </w:rPr>
      </w:pPr>
    </w:p>
    <w:p w14:paraId="2EAEFBF1" w14:textId="77777777" w:rsidR="00CC38E1" w:rsidRPr="00C65D60" w:rsidRDefault="00CC38E1">
      <w:pPr>
        <w:ind w:left="271" w:firstLine="480"/>
        <w:rPr>
          <w:rFonts w:ascii="Times New Roman" w:eastAsia="SimSun" w:hAnsi="Times New Roman" w:cs="Times New Roman"/>
          <w:sz w:val="24"/>
          <w:szCs w:val="24"/>
          <w:vertAlign w:val="superscript"/>
        </w:rPr>
      </w:pPr>
    </w:p>
    <w:p w14:paraId="46D9DDAA" w14:textId="77777777" w:rsidR="00CC38E1" w:rsidRPr="00C65D60" w:rsidRDefault="00CC38E1">
      <w:pPr>
        <w:ind w:left="271" w:firstLine="480"/>
        <w:rPr>
          <w:rFonts w:ascii="Times New Roman" w:eastAsia="SimSun" w:hAnsi="Times New Roman" w:cs="Times New Roman"/>
          <w:sz w:val="24"/>
          <w:szCs w:val="24"/>
          <w:vertAlign w:val="superscript"/>
        </w:rPr>
      </w:pPr>
    </w:p>
    <w:p w14:paraId="1B5928FD" w14:textId="77777777" w:rsidR="00CC38E1" w:rsidRPr="00C65D60" w:rsidRDefault="00CC38E1">
      <w:pPr>
        <w:ind w:left="271" w:firstLine="480"/>
        <w:rPr>
          <w:rFonts w:ascii="Times New Roman" w:eastAsia="SimSun" w:hAnsi="Times New Roman" w:cs="Times New Roman"/>
          <w:sz w:val="24"/>
          <w:szCs w:val="24"/>
          <w:vertAlign w:val="superscript"/>
        </w:rPr>
      </w:pPr>
    </w:p>
    <w:p w14:paraId="107263FF" w14:textId="77777777" w:rsidR="00CC38E1" w:rsidRPr="00C65D60" w:rsidRDefault="00CC38E1">
      <w:pPr>
        <w:ind w:left="271" w:firstLine="480"/>
        <w:rPr>
          <w:rFonts w:ascii="Times New Roman" w:eastAsia="SimSun" w:hAnsi="Times New Roman" w:cs="Times New Roman"/>
          <w:sz w:val="24"/>
          <w:szCs w:val="24"/>
          <w:vertAlign w:val="superscript"/>
        </w:rPr>
      </w:pPr>
    </w:p>
    <w:p w14:paraId="237BF532" w14:textId="77777777" w:rsidR="00CC38E1" w:rsidRPr="00C65D60" w:rsidRDefault="00CC38E1">
      <w:pPr>
        <w:ind w:left="271" w:firstLine="480"/>
        <w:rPr>
          <w:rFonts w:ascii="Times New Roman" w:eastAsia="SimSun" w:hAnsi="Times New Roman" w:cs="Times New Roman"/>
          <w:sz w:val="24"/>
          <w:szCs w:val="24"/>
          <w:vertAlign w:val="superscript"/>
        </w:rPr>
      </w:pPr>
    </w:p>
    <w:p w14:paraId="35BA66D2" w14:textId="77777777" w:rsidR="00CC38E1" w:rsidRPr="00C65D60" w:rsidRDefault="00CC38E1">
      <w:pPr>
        <w:ind w:left="271" w:firstLine="480"/>
        <w:rPr>
          <w:rFonts w:ascii="Times New Roman" w:eastAsia="SimSun" w:hAnsi="Times New Roman" w:cs="Times New Roman"/>
          <w:sz w:val="24"/>
          <w:szCs w:val="24"/>
          <w:vertAlign w:val="superscript"/>
        </w:rPr>
      </w:pPr>
    </w:p>
    <w:p w14:paraId="3BF1E27A" w14:textId="77777777" w:rsidR="00CC38E1" w:rsidRPr="00C65D60" w:rsidRDefault="00CC38E1">
      <w:pPr>
        <w:ind w:left="271" w:firstLine="480"/>
        <w:rPr>
          <w:rFonts w:ascii="Times New Roman" w:eastAsia="SimSun" w:hAnsi="Times New Roman" w:cs="Times New Roman"/>
          <w:sz w:val="24"/>
          <w:szCs w:val="24"/>
          <w:vertAlign w:val="superscript"/>
        </w:rPr>
      </w:pPr>
    </w:p>
    <w:p w14:paraId="6676BFEA" w14:textId="77777777" w:rsidR="00CC38E1" w:rsidRPr="00C65D60" w:rsidRDefault="00CC38E1">
      <w:pPr>
        <w:ind w:left="271" w:firstLine="480"/>
        <w:rPr>
          <w:rFonts w:ascii="Times New Roman" w:eastAsia="SimSun" w:hAnsi="Times New Roman" w:cs="Times New Roman"/>
          <w:sz w:val="24"/>
          <w:szCs w:val="24"/>
          <w:vertAlign w:val="superscript"/>
        </w:rPr>
      </w:pPr>
    </w:p>
    <w:p w14:paraId="7C1FE6DE" w14:textId="77777777" w:rsidR="00CC38E1" w:rsidRPr="00C65D60" w:rsidRDefault="00CC38E1">
      <w:pPr>
        <w:ind w:left="271" w:firstLine="480"/>
        <w:rPr>
          <w:rFonts w:ascii="Times New Roman" w:eastAsia="SimSun" w:hAnsi="Times New Roman" w:cs="Times New Roman"/>
          <w:sz w:val="24"/>
          <w:szCs w:val="24"/>
          <w:vertAlign w:val="superscript"/>
        </w:rPr>
      </w:pPr>
    </w:p>
    <w:p w14:paraId="1ACAD941" w14:textId="77777777" w:rsidR="00CC38E1" w:rsidRPr="00C65D60" w:rsidRDefault="00CC38E1">
      <w:pPr>
        <w:ind w:left="271" w:firstLine="480"/>
        <w:rPr>
          <w:rFonts w:ascii="Times New Roman" w:eastAsia="SimSun" w:hAnsi="Times New Roman" w:cs="Times New Roman"/>
          <w:sz w:val="24"/>
          <w:szCs w:val="24"/>
          <w:vertAlign w:val="superscript"/>
        </w:rPr>
      </w:pPr>
    </w:p>
    <w:p w14:paraId="003E1BBA" w14:textId="77777777" w:rsidR="00CC38E1" w:rsidRPr="00C65D60" w:rsidRDefault="00CC38E1">
      <w:pPr>
        <w:ind w:left="271" w:firstLine="480"/>
        <w:rPr>
          <w:rFonts w:ascii="Times New Roman" w:eastAsia="SimSun" w:hAnsi="Times New Roman" w:cs="Times New Roman"/>
          <w:sz w:val="24"/>
          <w:szCs w:val="24"/>
          <w:vertAlign w:val="superscript"/>
        </w:rPr>
      </w:pPr>
    </w:p>
    <w:p w14:paraId="4597A050" w14:textId="77777777" w:rsidR="00CC38E1" w:rsidRPr="00C65D60" w:rsidRDefault="00CC38E1">
      <w:pPr>
        <w:ind w:left="271" w:firstLine="480"/>
        <w:rPr>
          <w:rFonts w:ascii="Times New Roman" w:eastAsia="SimSun" w:hAnsi="Times New Roman" w:cs="Times New Roman"/>
          <w:sz w:val="24"/>
          <w:szCs w:val="24"/>
          <w:vertAlign w:val="superscript"/>
        </w:rPr>
      </w:pPr>
    </w:p>
    <w:p w14:paraId="550C6F64" w14:textId="77777777" w:rsidR="00CC38E1" w:rsidRPr="00C65D60" w:rsidRDefault="00CC38E1">
      <w:pPr>
        <w:ind w:left="271" w:firstLine="480"/>
        <w:rPr>
          <w:rFonts w:ascii="Times New Roman" w:eastAsia="SimSun" w:hAnsi="Times New Roman" w:cs="Times New Roman"/>
          <w:sz w:val="24"/>
          <w:szCs w:val="24"/>
          <w:vertAlign w:val="superscript"/>
        </w:rPr>
      </w:pPr>
    </w:p>
    <w:p w14:paraId="4AD6CB8A" w14:textId="77777777" w:rsidR="00CC38E1" w:rsidRPr="00C65D60" w:rsidRDefault="00CC38E1">
      <w:pPr>
        <w:ind w:left="271" w:firstLine="480"/>
        <w:rPr>
          <w:rFonts w:ascii="Times New Roman" w:eastAsia="SimSun" w:hAnsi="Times New Roman" w:cs="Times New Roman"/>
          <w:sz w:val="24"/>
          <w:szCs w:val="24"/>
          <w:vertAlign w:val="superscript"/>
        </w:rPr>
      </w:pPr>
    </w:p>
    <w:p w14:paraId="30321643" w14:textId="77777777" w:rsidR="00CC38E1" w:rsidRPr="00C65D60" w:rsidRDefault="00CC38E1">
      <w:pPr>
        <w:ind w:left="271" w:firstLine="480"/>
        <w:rPr>
          <w:rFonts w:ascii="Times New Roman" w:eastAsia="SimSun" w:hAnsi="Times New Roman" w:cs="Times New Roman"/>
          <w:sz w:val="24"/>
          <w:szCs w:val="24"/>
          <w:vertAlign w:val="superscript"/>
        </w:rPr>
      </w:pPr>
    </w:p>
    <w:p w14:paraId="19919E79" w14:textId="77777777" w:rsidR="00CC38E1" w:rsidRPr="00C65D60" w:rsidRDefault="00CC38E1">
      <w:pPr>
        <w:ind w:left="271" w:firstLine="480"/>
        <w:rPr>
          <w:rFonts w:ascii="Times New Roman" w:eastAsia="SimSun" w:hAnsi="Times New Roman" w:cs="Times New Roman"/>
          <w:sz w:val="24"/>
          <w:szCs w:val="24"/>
          <w:vertAlign w:val="superscript"/>
        </w:rPr>
      </w:pPr>
    </w:p>
    <w:p w14:paraId="32679CDD" w14:textId="77777777" w:rsidR="00CC38E1" w:rsidRPr="00C65D60" w:rsidRDefault="00CC38E1">
      <w:pPr>
        <w:ind w:left="271" w:firstLine="480"/>
        <w:rPr>
          <w:rFonts w:ascii="Times New Roman" w:eastAsia="SimSun" w:hAnsi="Times New Roman" w:cs="Times New Roman"/>
          <w:sz w:val="24"/>
          <w:szCs w:val="24"/>
          <w:vertAlign w:val="superscript"/>
        </w:rPr>
      </w:pPr>
    </w:p>
    <w:p w14:paraId="21984672" w14:textId="77777777" w:rsidR="00CC38E1" w:rsidRPr="00C65D60" w:rsidRDefault="00CC38E1">
      <w:pPr>
        <w:ind w:left="271" w:firstLine="480"/>
        <w:rPr>
          <w:rFonts w:ascii="Times New Roman" w:eastAsia="SimSun" w:hAnsi="Times New Roman" w:cs="Times New Roman"/>
          <w:sz w:val="24"/>
          <w:szCs w:val="24"/>
          <w:vertAlign w:val="superscript"/>
        </w:rPr>
      </w:pPr>
    </w:p>
    <w:p w14:paraId="44FBE431" w14:textId="77777777" w:rsidR="00CC38E1" w:rsidRPr="00C65D60" w:rsidRDefault="00CC38E1">
      <w:pPr>
        <w:ind w:left="271" w:firstLine="480"/>
        <w:rPr>
          <w:rFonts w:ascii="Times New Roman" w:eastAsia="SimSun" w:hAnsi="Times New Roman" w:cs="Times New Roman"/>
          <w:sz w:val="24"/>
          <w:szCs w:val="24"/>
          <w:vertAlign w:val="superscript"/>
        </w:rPr>
      </w:pPr>
    </w:p>
    <w:p w14:paraId="30C79609" w14:textId="77777777" w:rsidR="00CC38E1" w:rsidRPr="00C65D60" w:rsidRDefault="00000000">
      <w:pPr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lastRenderedPageBreak/>
        <w:t xml:space="preserve">12.7. The EIRP from a satellite is 49.4 </w:t>
      </w:r>
      <w:proofErr w:type="spellStart"/>
      <w:r w:rsidRPr="00C65D60">
        <w:rPr>
          <w:rFonts w:ascii="Times New Roman" w:hAnsi="Times New Roman" w:cs="Times New Roman"/>
          <w:sz w:val="24"/>
          <w:szCs w:val="24"/>
        </w:rPr>
        <w:t>dBW</w:t>
      </w:r>
      <w:proofErr w:type="spellEnd"/>
      <w:r w:rsidRPr="00C65D60">
        <w:rPr>
          <w:rFonts w:ascii="Times New Roman" w:hAnsi="Times New Roman" w:cs="Times New Roman"/>
          <w:sz w:val="24"/>
          <w:szCs w:val="24"/>
        </w:rPr>
        <w:t xml:space="preserve">. Calculate (a) the power density at a ground station for which the range is 40,000 km and (b) the power delivered to a matched load at the ground station receiver if the antenna gain is 50 </w:t>
      </w:r>
      <w:proofErr w:type="spellStart"/>
      <w:r w:rsidRPr="00C65D60">
        <w:rPr>
          <w:rFonts w:ascii="Times New Roman" w:hAnsi="Times New Roman" w:cs="Times New Roman"/>
          <w:sz w:val="24"/>
          <w:szCs w:val="24"/>
        </w:rPr>
        <w:t>dB.</w:t>
      </w:r>
      <w:proofErr w:type="spellEnd"/>
      <w:r w:rsidRPr="00C65D60">
        <w:rPr>
          <w:rFonts w:ascii="Times New Roman" w:hAnsi="Times New Roman" w:cs="Times New Roman"/>
          <w:sz w:val="24"/>
          <w:szCs w:val="24"/>
        </w:rPr>
        <w:t xml:space="preserve"> The downlink frequency is 4 GHz.</w:t>
      </w:r>
    </w:p>
    <w:p w14:paraId="39D48EB8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65EEC31E" w14:textId="77777777" w:rsidR="00CC38E1" w:rsidRPr="00C65D60" w:rsidRDefault="00000000">
      <w:pPr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>Given</w:t>
      </w:r>
    </w:p>
    <w:p w14:paraId="45EAD575" w14:textId="77777777" w:rsidR="00CC38E1" w:rsidRPr="00C65D60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C65D60">
        <w:rPr>
          <w:rFonts w:ascii="Times New Roman" w:eastAsia="SimSun" w:hAnsi="Times New Roman" w:cs="Times New Roman"/>
          <w:sz w:val="24"/>
          <w:szCs w:val="24"/>
        </w:rPr>
        <w:t>EIRP=49.4dBW</w:t>
      </w:r>
    </w:p>
    <w:p w14:paraId="79ABD898" w14:textId="77777777" w:rsidR="00CC38E1" w:rsidRPr="00C65D60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C65D60">
        <w:rPr>
          <w:rFonts w:ascii="Times New Roman" w:eastAsia="SimSun" w:hAnsi="Times New Roman" w:cs="Times New Roman"/>
          <w:sz w:val="24"/>
          <w:szCs w:val="24"/>
        </w:rPr>
        <w:t>Range R=40,000km</w:t>
      </w:r>
    </w:p>
    <w:p w14:paraId="4CBC254F" w14:textId="77777777" w:rsidR="00CC38E1" w:rsidRPr="00C65D60" w:rsidRDefault="00000000">
      <w:pPr>
        <w:rPr>
          <w:rFonts w:ascii="Times New Roman" w:eastAsia="SimSun" w:hAnsi="Times New Roman" w:cs="Times New Roman"/>
          <w:sz w:val="24"/>
          <w:szCs w:val="24"/>
        </w:rPr>
      </w:pPr>
      <w:proofErr w:type="spellStart"/>
      <w:r w:rsidRPr="00C65D60">
        <w:rPr>
          <w:rFonts w:ascii="Times New Roman" w:eastAsia="SimSun" w:hAnsi="Times New Roman" w:cs="Times New Roman"/>
          <w:sz w:val="24"/>
          <w:szCs w:val="24"/>
        </w:rPr>
        <w:t>Frequnecy</w:t>
      </w:r>
      <w:proofErr w:type="spellEnd"/>
      <w:r w:rsidRPr="00C65D60">
        <w:rPr>
          <w:rFonts w:ascii="Times New Roman" w:eastAsia="SimSun" w:hAnsi="Times New Roman" w:cs="Times New Roman"/>
          <w:sz w:val="24"/>
          <w:szCs w:val="24"/>
        </w:rPr>
        <w:t xml:space="preserve"> f=4GHZ</w:t>
      </w:r>
    </w:p>
    <w:p w14:paraId="62425498" w14:textId="77777777" w:rsidR="00CC38E1" w:rsidRPr="00C65D60" w:rsidRDefault="00CC38E1">
      <w:pPr>
        <w:rPr>
          <w:rFonts w:ascii="Times New Roman" w:eastAsia="SimSun" w:hAnsi="Times New Roman" w:cs="Times New Roman"/>
          <w:sz w:val="24"/>
          <w:szCs w:val="24"/>
        </w:rPr>
      </w:pPr>
    </w:p>
    <w:p w14:paraId="4507B62F" w14:textId="77777777" w:rsidR="00CC38E1" w:rsidRPr="00C65D60" w:rsidRDefault="0000000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>the power density at a ground station</w:t>
      </w:r>
    </w:p>
    <w:p w14:paraId="2CEFC0FA" w14:textId="77777777" w:rsidR="00CC38E1" w:rsidRPr="00C65D60" w:rsidRDefault="00000000">
      <w:pPr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 xml:space="preserve"> Power density R:</w:t>
      </w:r>
    </w:p>
    <w:p w14:paraId="7ADD20DF" w14:textId="77777777" w:rsidR="00CC38E1" w:rsidRPr="00C65D60" w:rsidRDefault="00000000">
      <w:pPr>
        <w:rPr>
          <w:rFonts w:ascii="Times New Roman" w:eastAsia="SimSun" w:hAnsi="Times New Roman" w:cs="Times New Roman"/>
          <w:sz w:val="24"/>
          <w:szCs w:val="24"/>
          <w:vertAlign w:val="superscript"/>
        </w:rPr>
      </w:pPr>
      <w:r w:rsidRPr="00C65D60">
        <w:rPr>
          <w:rFonts w:ascii="Times New Roman" w:hAnsi="Times New Roman" w:cs="Times New Roman"/>
          <w:sz w:val="24"/>
          <w:szCs w:val="24"/>
        </w:rPr>
        <w:t>S=EIRP/4</w:t>
      </w:r>
      <w:r w:rsidRPr="00C65D60">
        <w:rPr>
          <w:rFonts w:ascii="Times New Roman" w:eastAsia="SimSun" w:hAnsi="Times New Roman" w:cs="Times New Roman"/>
          <w:sz w:val="24"/>
          <w:szCs w:val="24"/>
        </w:rPr>
        <w:t>πR</w:t>
      </w:r>
      <w:r w:rsidRPr="00C65D60">
        <w:rPr>
          <w:rFonts w:ascii="Times New Roman" w:eastAsia="SimSun" w:hAnsi="Times New Roman" w:cs="Times New Roman"/>
          <w:sz w:val="24"/>
          <w:szCs w:val="24"/>
          <w:vertAlign w:val="superscript"/>
        </w:rPr>
        <w:t>2</w:t>
      </w:r>
    </w:p>
    <w:p w14:paraId="2A1C30E4" w14:textId="77777777" w:rsidR="00CC38E1" w:rsidRPr="00C65D60" w:rsidRDefault="00000000">
      <w:pPr>
        <w:rPr>
          <w:rFonts w:ascii="Times New Roman" w:eastAsia="SimSun" w:hAnsi="Times New Roman" w:cs="Times New Roman"/>
          <w:sz w:val="24"/>
          <w:szCs w:val="24"/>
        </w:rPr>
      </w:pPr>
      <w:proofErr w:type="spellStart"/>
      <w:r w:rsidRPr="00C65D60">
        <w:rPr>
          <w:rFonts w:ascii="Times New Roman" w:eastAsia="SimSun" w:hAnsi="Times New Roman" w:cs="Times New Roman"/>
          <w:sz w:val="24"/>
          <w:szCs w:val="24"/>
        </w:rPr>
        <w:t>SdBW</w:t>
      </w:r>
      <w:proofErr w:type="spellEnd"/>
      <w:r w:rsidRPr="00C65D60">
        <w:rPr>
          <w:rFonts w:ascii="Times New Roman" w:eastAsia="SimSun" w:hAnsi="Times New Roman" w:cs="Times New Roman"/>
          <w:sz w:val="24"/>
          <w:szCs w:val="24"/>
        </w:rPr>
        <w:t>/m</w:t>
      </w:r>
      <w:r w:rsidRPr="00C65D60">
        <w:rPr>
          <w:rFonts w:ascii="Times New Roman" w:eastAsia="SimSun" w:hAnsi="Times New Roman" w:cs="Times New Roman"/>
          <w:sz w:val="24"/>
          <w:szCs w:val="24"/>
          <w:vertAlign w:val="superscript"/>
        </w:rPr>
        <w:t xml:space="preserve">2 </w:t>
      </w:r>
      <w:r w:rsidRPr="00C65D60">
        <w:rPr>
          <w:rFonts w:ascii="Times New Roman" w:eastAsia="SimSun" w:hAnsi="Times New Roman" w:cs="Times New Roman"/>
          <w:sz w:val="24"/>
          <w:szCs w:val="24"/>
        </w:rPr>
        <w:t>=EIRPdBW-10log</w:t>
      </w:r>
      <w:r w:rsidRPr="00C65D60">
        <w:rPr>
          <w:rFonts w:ascii="Times New Roman" w:eastAsia="SimSun" w:hAnsi="Times New Roman" w:cs="Times New Roman"/>
          <w:sz w:val="24"/>
          <w:szCs w:val="24"/>
          <w:vertAlign w:val="subscript"/>
        </w:rPr>
        <w:t>10</w:t>
      </w:r>
      <w:r w:rsidRPr="00C65D60">
        <w:rPr>
          <w:rFonts w:ascii="Times New Roman" w:eastAsia="SimSun" w:hAnsi="Times New Roman" w:cs="Times New Roman"/>
          <w:sz w:val="24"/>
          <w:szCs w:val="24"/>
        </w:rPr>
        <w:t>(4πR</w:t>
      </w:r>
      <w:r w:rsidRPr="00C65D60">
        <w:rPr>
          <w:rFonts w:ascii="Times New Roman" w:eastAsia="SimSun" w:hAnsi="Times New Roman" w:cs="Times New Roman"/>
          <w:sz w:val="24"/>
          <w:szCs w:val="24"/>
          <w:vertAlign w:val="superscript"/>
        </w:rPr>
        <w:t>2</w:t>
      </w:r>
      <w:r w:rsidRPr="00C65D60">
        <w:rPr>
          <w:rFonts w:ascii="Times New Roman" w:eastAsia="SimSun" w:hAnsi="Times New Roman" w:cs="Times New Roman"/>
          <w:sz w:val="24"/>
          <w:szCs w:val="24"/>
        </w:rPr>
        <w:t>)</w:t>
      </w:r>
    </w:p>
    <w:p w14:paraId="71095A84" w14:textId="77777777" w:rsidR="00CC38E1" w:rsidRPr="00C65D60" w:rsidRDefault="00000000">
      <w:pPr>
        <w:rPr>
          <w:rFonts w:ascii="Times New Roman" w:eastAsia="SimSun" w:hAnsi="Times New Roman" w:cs="Times New Roman"/>
          <w:sz w:val="24"/>
          <w:szCs w:val="24"/>
          <w:vertAlign w:val="superscript"/>
        </w:rPr>
      </w:pPr>
      <w:r w:rsidRPr="00C65D60">
        <w:rPr>
          <w:rFonts w:ascii="Times New Roman" w:eastAsia="SimSun" w:hAnsi="Times New Roman" w:cs="Times New Roman"/>
          <w:sz w:val="24"/>
          <w:szCs w:val="24"/>
        </w:rPr>
        <w:t>4πR</w:t>
      </w:r>
      <w:r w:rsidRPr="00C65D60">
        <w:rPr>
          <w:rFonts w:ascii="Times New Roman" w:eastAsia="SimSun" w:hAnsi="Times New Roman" w:cs="Times New Roman"/>
          <w:sz w:val="24"/>
          <w:szCs w:val="24"/>
          <w:vertAlign w:val="superscript"/>
        </w:rPr>
        <w:t>2=</w:t>
      </w:r>
      <w:r w:rsidRPr="00C65D60">
        <w:rPr>
          <w:rFonts w:ascii="Times New Roman" w:eastAsia="SimSun" w:hAnsi="Times New Roman" w:cs="Times New Roman"/>
          <w:sz w:val="24"/>
          <w:szCs w:val="24"/>
        </w:rPr>
        <w:t>4</w:t>
      </w:r>
      <w:proofErr w:type="gramStart"/>
      <w:r w:rsidRPr="00C65D60">
        <w:rPr>
          <w:rFonts w:ascii="Times New Roman" w:eastAsia="SimSun" w:hAnsi="Times New Roman" w:cs="Times New Roman"/>
          <w:sz w:val="24"/>
          <w:szCs w:val="24"/>
        </w:rPr>
        <w:t>π(</w:t>
      </w:r>
      <w:proofErr w:type="gramEnd"/>
      <w:r w:rsidRPr="00C65D60">
        <w:rPr>
          <w:rFonts w:ascii="Times New Roman" w:eastAsia="SimSun" w:hAnsi="Times New Roman" w:cs="Times New Roman"/>
          <w:sz w:val="24"/>
          <w:szCs w:val="24"/>
        </w:rPr>
        <w:t>4.0*10</w:t>
      </w:r>
      <w:r w:rsidRPr="00C65D60">
        <w:rPr>
          <w:rFonts w:ascii="Times New Roman" w:eastAsia="SimSun" w:hAnsi="Times New Roman" w:cs="Times New Roman"/>
          <w:sz w:val="24"/>
          <w:szCs w:val="24"/>
          <w:vertAlign w:val="superscript"/>
        </w:rPr>
        <w:t>7</w:t>
      </w:r>
      <w:r w:rsidRPr="00C65D60">
        <w:rPr>
          <w:rFonts w:ascii="Times New Roman" w:eastAsia="SimSun" w:hAnsi="Times New Roman" w:cs="Times New Roman"/>
          <w:sz w:val="24"/>
          <w:szCs w:val="24"/>
        </w:rPr>
        <w:t>)</w:t>
      </w:r>
      <w:r w:rsidRPr="00C65D60">
        <w:rPr>
          <w:rFonts w:ascii="Times New Roman" w:eastAsia="SimSun" w:hAnsi="Times New Roman" w:cs="Times New Roman"/>
          <w:sz w:val="24"/>
          <w:szCs w:val="24"/>
          <w:vertAlign w:val="superscript"/>
        </w:rPr>
        <w:t>2</w:t>
      </w:r>
    </w:p>
    <w:p w14:paraId="156C9ABE" w14:textId="77777777" w:rsidR="00CC38E1" w:rsidRPr="00C65D60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C65D60">
        <w:rPr>
          <w:rFonts w:ascii="Times New Roman" w:eastAsia="SimSun" w:hAnsi="Times New Roman" w:cs="Times New Roman"/>
          <w:sz w:val="24"/>
          <w:szCs w:val="24"/>
        </w:rPr>
        <w:t>10log</w:t>
      </w:r>
      <w:r w:rsidRPr="00C65D60">
        <w:rPr>
          <w:rFonts w:ascii="Times New Roman" w:eastAsia="SimSun" w:hAnsi="Times New Roman" w:cs="Times New Roman"/>
          <w:sz w:val="24"/>
          <w:szCs w:val="24"/>
          <w:vertAlign w:val="subscript"/>
        </w:rPr>
        <w:t>10</w:t>
      </w:r>
      <w:r w:rsidRPr="00C65D60">
        <w:rPr>
          <w:rFonts w:ascii="Times New Roman" w:eastAsia="SimSun" w:hAnsi="Times New Roman" w:cs="Times New Roman"/>
          <w:sz w:val="24"/>
          <w:szCs w:val="24"/>
        </w:rPr>
        <w:t>(4πR</w:t>
      </w:r>
      <w:proofErr w:type="gramStart"/>
      <w:r w:rsidRPr="00C65D60">
        <w:rPr>
          <w:rFonts w:ascii="Times New Roman" w:eastAsia="SimSun" w:hAnsi="Times New Roman" w:cs="Times New Roman"/>
          <w:sz w:val="24"/>
          <w:szCs w:val="24"/>
          <w:vertAlign w:val="superscript"/>
        </w:rPr>
        <w:t>2</w:t>
      </w:r>
      <w:r w:rsidRPr="00C65D60">
        <w:rPr>
          <w:rFonts w:ascii="Times New Roman" w:eastAsia="SimSun" w:hAnsi="Times New Roman" w:cs="Times New Roman"/>
          <w:sz w:val="24"/>
          <w:szCs w:val="24"/>
        </w:rPr>
        <w:t>)=</w:t>
      </w:r>
      <w:proofErr w:type="gramEnd"/>
      <w:r w:rsidRPr="00C65D60">
        <w:rPr>
          <w:rFonts w:ascii="Times New Roman" w:eastAsia="SimSun" w:hAnsi="Times New Roman" w:cs="Times New Roman"/>
          <w:sz w:val="24"/>
          <w:szCs w:val="24"/>
        </w:rPr>
        <w:t>163.0333dB</w:t>
      </w:r>
    </w:p>
    <w:p w14:paraId="6D26610F" w14:textId="77777777" w:rsidR="00CC38E1" w:rsidRPr="00C65D60" w:rsidRDefault="00000000">
      <w:pPr>
        <w:rPr>
          <w:rFonts w:ascii="Times New Roman" w:eastAsia="SimSun" w:hAnsi="Times New Roman" w:cs="Times New Roman"/>
          <w:sz w:val="24"/>
          <w:szCs w:val="24"/>
          <w:vertAlign w:val="superscript"/>
        </w:rPr>
      </w:pPr>
      <w:proofErr w:type="spellStart"/>
      <w:r w:rsidRPr="00C65D60">
        <w:rPr>
          <w:rFonts w:ascii="Times New Roman" w:eastAsia="SimSun" w:hAnsi="Times New Roman" w:cs="Times New Roman"/>
          <w:sz w:val="24"/>
          <w:szCs w:val="24"/>
        </w:rPr>
        <w:t>SdBW</w:t>
      </w:r>
      <w:proofErr w:type="spellEnd"/>
      <w:r w:rsidRPr="00C65D60">
        <w:rPr>
          <w:rFonts w:ascii="Times New Roman" w:eastAsia="SimSun" w:hAnsi="Times New Roman" w:cs="Times New Roman"/>
          <w:sz w:val="24"/>
          <w:szCs w:val="24"/>
        </w:rPr>
        <w:t>/m</w:t>
      </w:r>
      <w:r w:rsidRPr="00C65D60">
        <w:rPr>
          <w:rFonts w:ascii="Times New Roman" w:eastAsia="SimSun" w:hAnsi="Times New Roman" w:cs="Times New Roman"/>
          <w:sz w:val="24"/>
          <w:szCs w:val="24"/>
          <w:vertAlign w:val="superscript"/>
        </w:rPr>
        <w:t>2</w:t>
      </w:r>
      <w:r w:rsidRPr="00C65D60">
        <w:rPr>
          <w:rFonts w:ascii="Times New Roman" w:eastAsia="SimSun" w:hAnsi="Times New Roman" w:cs="Times New Roman"/>
          <w:sz w:val="24"/>
          <w:szCs w:val="24"/>
        </w:rPr>
        <w:t>=49.4-163.03333=-113.6333dBW/m</w:t>
      </w:r>
      <w:r w:rsidRPr="00C65D60">
        <w:rPr>
          <w:rFonts w:ascii="Times New Roman" w:eastAsia="SimSun" w:hAnsi="Times New Roman" w:cs="Times New Roman"/>
          <w:sz w:val="24"/>
          <w:szCs w:val="24"/>
          <w:vertAlign w:val="superscript"/>
        </w:rPr>
        <w:t>2</w:t>
      </w:r>
    </w:p>
    <w:p w14:paraId="6894B81B" w14:textId="77777777" w:rsidR="00CC38E1" w:rsidRPr="00C65D60" w:rsidRDefault="00000000">
      <w:pPr>
        <w:rPr>
          <w:rFonts w:ascii="Times New Roman" w:eastAsia="SimSun" w:hAnsi="Times New Roman" w:cs="Times New Roman"/>
          <w:sz w:val="24"/>
          <w:szCs w:val="24"/>
          <w:vertAlign w:val="superscript"/>
        </w:rPr>
      </w:pPr>
      <w:r w:rsidRPr="00C65D60">
        <w:rPr>
          <w:rFonts w:ascii="Times New Roman" w:eastAsia="SimSun" w:hAnsi="Times New Roman" w:cs="Times New Roman"/>
          <w:sz w:val="24"/>
          <w:szCs w:val="24"/>
        </w:rPr>
        <w:t>S=10</w:t>
      </w:r>
      <w:r w:rsidRPr="00C65D60">
        <w:rPr>
          <w:rFonts w:ascii="Times New Roman" w:eastAsia="SimSun" w:hAnsi="Times New Roman" w:cs="Times New Roman"/>
          <w:sz w:val="24"/>
          <w:szCs w:val="24"/>
          <w:vertAlign w:val="superscript"/>
        </w:rPr>
        <w:t>(-113.6333/</w:t>
      </w:r>
      <w:proofErr w:type="gramStart"/>
      <w:r w:rsidRPr="00C65D60">
        <w:rPr>
          <w:rFonts w:ascii="Times New Roman" w:eastAsia="SimSun" w:hAnsi="Times New Roman" w:cs="Times New Roman"/>
          <w:sz w:val="24"/>
          <w:szCs w:val="24"/>
          <w:vertAlign w:val="superscript"/>
        </w:rPr>
        <w:t>10)</w:t>
      </w:r>
      <w:r w:rsidRPr="00C65D60">
        <w:rPr>
          <w:rFonts w:ascii="Times New Roman" w:eastAsia="SimSun" w:hAnsi="Times New Roman" w:cs="Times New Roman"/>
          <w:sz w:val="24"/>
          <w:szCs w:val="24"/>
        </w:rPr>
        <w:t>=</w:t>
      </w:r>
      <w:proofErr w:type="gramEnd"/>
      <w:r w:rsidRPr="00C65D60">
        <w:rPr>
          <w:rFonts w:ascii="Times New Roman" w:eastAsia="SimSun" w:hAnsi="Times New Roman" w:cs="Times New Roman"/>
          <w:sz w:val="24"/>
          <w:szCs w:val="24"/>
        </w:rPr>
        <w:t>4.33*10</w:t>
      </w:r>
      <w:r w:rsidRPr="00C65D60">
        <w:rPr>
          <w:rFonts w:ascii="Times New Roman" w:eastAsia="SimSun" w:hAnsi="Times New Roman" w:cs="Times New Roman"/>
          <w:sz w:val="24"/>
          <w:szCs w:val="24"/>
          <w:vertAlign w:val="superscript"/>
        </w:rPr>
        <w:t>-12</w:t>
      </w:r>
      <w:r w:rsidRPr="00C65D60">
        <w:rPr>
          <w:rFonts w:ascii="Times New Roman" w:eastAsia="SimSun" w:hAnsi="Times New Roman" w:cs="Times New Roman"/>
          <w:sz w:val="24"/>
          <w:szCs w:val="24"/>
        </w:rPr>
        <w:t xml:space="preserve"> W/m</w:t>
      </w:r>
      <w:r w:rsidRPr="00C65D60">
        <w:rPr>
          <w:rFonts w:ascii="Times New Roman" w:eastAsia="SimSun" w:hAnsi="Times New Roman" w:cs="Times New Roman"/>
          <w:sz w:val="24"/>
          <w:szCs w:val="24"/>
          <w:vertAlign w:val="superscript"/>
        </w:rPr>
        <w:t>2</w:t>
      </w:r>
    </w:p>
    <w:p w14:paraId="497643DF" w14:textId="77777777" w:rsidR="00CC38E1" w:rsidRPr="00C65D60" w:rsidRDefault="00CC38E1">
      <w:pPr>
        <w:rPr>
          <w:rFonts w:ascii="Times New Roman" w:eastAsia="SimSun" w:hAnsi="Times New Roman" w:cs="Times New Roman"/>
          <w:sz w:val="24"/>
          <w:szCs w:val="24"/>
        </w:rPr>
      </w:pPr>
    </w:p>
    <w:p w14:paraId="6956A881" w14:textId="77777777" w:rsidR="00CC38E1" w:rsidRPr="00C65D60" w:rsidRDefault="0000000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>the power delivered to a matched load at the ground station receiver:</w:t>
      </w:r>
    </w:p>
    <w:p w14:paraId="40FE8175" w14:textId="77777777" w:rsidR="00CC38E1" w:rsidRPr="00C65D60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5D60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C65D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5D60">
        <w:rPr>
          <w:rFonts w:ascii="Times New Roman" w:hAnsi="Times New Roman" w:cs="Times New Roman"/>
          <w:sz w:val="24"/>
          <w:szCs w:val="24"/>
        </w:rPr>
        <w:t>dBW</w:t>
      </w:r>
      <w:proofErr w:type="spellEnd"/>
      <w:r w:rsidRPr="00C65D60">
        <w:rPr>
          <w:rFonts w:ascii="Times New Roman" w:hAnsi="Times New Roman" w:cs="Times New Roman"/>
          <w:sz w:val="24"/>
          <w:szCs w:val="24"/>
        </w:rPr>
        <w:t>)=EIRP(DBW)+</w:t>
      </w:r>
      <w:proofErr w:type="spellStart"/>
      <w:r w:rsidRPr="00C65D60">
        <w:rPr>
          <w:rFonts w:ascii="Times New Roman" w:hAnsi="Times New Roman" w:cs="Times New Roman"/>
          <w:sz w:val="24"/>
          <w:szCs w:val="24"/>
        </w:rPr>
        <w:t>Grx</w:t>
      </w:r>
      <w:proofErr w:type="spellEnd"/>
      <w:r w:rsidRPr="00C65D60">
        <w:rPr>
          <w:rFonts w:ascii="Times New Roman" w:hAnsi="Times New Roman" w:cs="Times New Roman"/>
          <w:sz w:val="24"/>
          <w:szCs w:val="24"/>
        </w:rPr>
        <w:t>(dB)-</w:t>
      </w:r>
      <w:proofErr w:type="gramStart"/>
      <w:r w:rsidRPr="00C65D60">
        <w:rPr>
          <w:rFonts w:ascii="Times New Roman" w:hAnsi="Times New Roman" w:cs="Times New Roman"/>
          <w:sz w:val="24"/>
          <w:szCs w:val="24"/>
        </w:rPr>
        <w:t>FSPL(</w:t>
      </w:r>
      <w:proofErr w:type="gramEnd"/>
      <w:r w:rsidRPr="00C65D60">
        <w:rPr>
          <w:rFonts w:ascii="Times New Roman" w:hAnsi="Times New Roman" w:cs="Times New Roman"/>
          <w:sz w:val="24"/>
          <w:szCs w:val="24"/>
        </w:rPr>
        <w:t>dB)</w:t>
      </w:r>
    </w:p>
    <w:p w14:paraId="46BA97DD" w14:textId="77777777" w:rsidR="00CC38E1" w:rsidRPr="00C65D60" w:rsidRDefault="00000000">
      <w:pPr>
        <w:rPr>
          <w:rFonts w:ascii="Times New Roman" w:eastAsia="SimSun" w:hAnsi="Times New Roman" w:cs="Times New Roman"/>
          <w:sz w:val="24"/>
          <w:szCs w:val="24"/>
        </w:rPr>
      </w:pPr>
      <w:proofErr w:type="gramStart"/>
      <w:r w:rsidRPr="00C65D60">
        <w:rPr>
          <w:rFonts w:ascii="Times New Roman" w:hAnsi="Times New Roman" w:cs="Times New Roman"/>
          <w:sz w:val="24"/>
          <w:szCs w:val="24"/>
        </w:rPr>
        <w:t>FSPL(</w:t>
      </w:r>
      <w:proofErr w:type="gramEnd"/>
      <w:r w:rsidRPr="00C65D60">
        <w:rPr>
          <w:rFonts w:ascii="Times New Roman" w:hAnsi="Times New Roman" w:cs="Times New Roman"/>
          <w:sz w:val="24"/>
          <w:szCs w:val="24"/>
        </w:rPr>
        <w:t>dB)=20log</w:t>
      </w:r>
      <w:r w:rsidRPr="00C65D60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C65D60">
        <w:rPr>
          <w:rFonts w:ascii="Times New Roman" w:hAnsi="Times New Roman" w:cs="Times New Roman"/>
          <w:sz w:val="24"/>
          <w:szCs w:val="24"/>
        </w:rPr>
        <w:t>(</w:t>
      </w:r>
      <w:r w:rsidRPr="00C65D60">
        <w:rPr>
          <w:rFonts w:ascii="Times New Roman" w:eastAsia="SimSun" w:hAnsi="Times New Roman" w:cs="Times New Roman"/>
          <w:sz w:val="24"/>
          <w:szCs w:val="24"/>
        </w:rPr>
        <w:t>4πR/λ)</w:t>
      </w:r>
    </w:p>
    <w:p w14:paraId="6B157AF4" w14:textId="77777777" w:rsidR="00CC38E1" w:rsidRPr="00C65D60" w:rsidRDefault="00000000">
      <w:pPr>
        <w:rPr>
          <w:rFonts w:ascii="Times New Roman" w:eastAsia="SimSun" w:hAnsi="Times New Roman" w:cs="Times New Roman"/>
          <w:sz w:val="24"/>
          <w:szCs w:val="24"/>
        </w:rPr>
      </w:pPr>
      <w:proofErr w:type="gramStart"/>
      <w:r w:rsidRPr="00C65D60">
        <w:rPr>
          <w:rFonts w:ascii="Times New Roman" w:eastAsia="SimSun" w:hAnsi="Times New Roman" w:cs="Times New Roman"/>
          <w:sz w:val="24"/>
          <w:szCs w:val="24"/>
        </w:rPr>
        <w:t>Compute λ</w:t>
      </w:r>
      <w:proofErr w:type="gramEnd"/>
      <w:r w:rsidRPr="00C65D60">
        <w:rPr>
          <w:rFonts w:ascii="Times New Roman" w:eastAsia="SimSun" w:hAnsi="Times New Roman" w:cs="Times New Roman"/>
          <w:sz w:val="24"/>
          <w:szCs w:val="24"/>
        </w:rPr>
        <w:t>=0.075m</w:t>
      </w:r>
    </w:p>
    <w:p w14:paraId="502DEDF4" w14:textId="77777777" w:rsidR="00CC38E1" w:rsidRPr="00C65D60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C65D60">
        <w:rPr>
          <w:rFonts w:ascii="Times New Roman" w:eastAsia="SimSun" w:hAnsi="Times New Roman" w:cs="Times New Roman"/>
          <w:sz w:val="24"/>
          <w:szCs w:val="24"/>
        </w:rPr>
        <w:t>FSPC=20log</w:t>
      </w:r>
      <w:r w:rsidRPr="00C65D60">
        <w:rPr>
          <w:rFonts w:ascii="Times New Roman" w:eastAsia="SimSun" w:hAnsi="Times New Roman" w:cs="Times New Roman"/>
          <w:sz w:val="24"/>
          <w:szCs w:val="24"/>
          <w:vertAlign w:val="subscript"/>
        </w:rPr>
        <w:t>10</w:t>
      </w:r>
      <w:r w:rsidRPr="00C65D60">
        <w:rPr>
          <w:rFonts w:ascii="Times New Roman" w:eastAsia="SimSun" w:hAnsi="Times New Roman" w:cs="Times New Roman"/>
          <w:sz w:val="24"/>
          <w:szCs w:val="24"/>
        </w:rPr>
        <w:t>(4π.4.0*10</w:t>
      </w:r>
      <w:r w:rsidRPr="00C65D60">
        <w:rPr>
          <w:rFonts w:ascii="Times New Roman" w:eastAsia="SimSun" w:hAnsi="Times New Roman" w:cs="Times New Roman"/>
          <w:sz w:val="24"/>
          <w:szCs w:val="24"/>
          <w:vertAlign w:val="superscript"/>
        </w:rPr>
        <w:t>7</w:t>
      </w:r>
      <w:r w:rsidRPr="00C65D60">
        <w:rPr>
          <w:rFonts w:ascii="Times New Roman" w:eastAsia="SimSun" w:hAnsi="Times New Roman" w:cs="Times New Roman"/>
          <w:sz w:val="24"/>
          <w:szCs w:val="24"/>
        </w:rPr>
        <w:t>/0.</w:t>
      </w:r>
      <w:proofErr w:type="gramStart"/>
      <w:r w:rsidRPr="00C65D60">
        <w:rPr>
          <w:rFonts w:ascii="Times New Roman" w:eastAsia="SimSun" w:hAnsi="Times New Roman" w:cs="Times New Roman"/>
          <w:sz w:val="24"/>
          <w:szCs w:val="24"/>
        </w:rPr>
        <w:t>075)=</w:t>
      </w:r>
      <w:proofErr w:type="gramEnd"/>
      <w:r w:rsidRPr="00C65D60">
        <w:rPr>
          <w:rFonts w:ascii="Times New Roman" w:eastAsia="SimSun" w:hAnsi="Times New Roman" w:cs="Times New Roman"/>
          <w:sz w:val="24"/>
          <w:szCs w:val="24"/>
        </w:rPr>
        <w:t>196.5242dB</w:t>
      </w:r>
    </w:p>
    <w:p w14:paraId="371A5131" w14:textId="77777777" w:rsidR="00CC38E1" w:rsidRPr="00C65D60" w:rsidRDefault="00000000">
      <w:pPr>
        <w:rPr>
          <w:rFonts w:ascii="Times New Roman" w:eastAsia="SimSun" w:hAnsi="Times New Roman" w:cs="Times New Roman"/>
          <w:sz w:val="24"/>
          <w:szCs w:val="24"/>
        </w:rPr>
      </w:pPr>
      <w:proofErr w:type="spellStart"/>
      <w:r w:rsidRPr="00C65D60">
        <w:rPr>
          <w:rFonts w:ascii="Times New Roman" w:eastAsia="SimSun" w:hAnsi="Times New Roman" w:cs="Times New Roman"/>
          <w:sz w:val="24"/>
          <w:szCs w:val="24"/>
        </w:rPr>
        <w:t>Pr</w:t>
      </w:r>
      <w:proofErr w:type="spellEnd"/>
      <w:r w:rsidRPr="00C65D60">
        <w:rPr>
          <w:rFonts w:ascii="Times New Roman" w:eastAsia="SimSun" w:hAnsi="Times New Roman" w:cs="Times New Roman"/>
          <w:sz w:val="24"/>
          <w:szCs w:val="24"/>
        </w:rPr>
        <w:t>(</w:t>
      </w:r>
      <w:proofErr w:type="spellStart"/>
      <w:r w:rsidRPr="00C65D60">
        <w:rPr>
          <w:rFonts w:ascii="Times New Roman" w:eastAsia="SimSun" w:hAnsi="Times New Roman" w:cs="Times New Roman"/>
          <w:sz w:val="24"/>
          <w:szCs w:val="24"/>
        </w:rPr>
        <w:t>dBW</w:t>
      </w:r>
      <w:proofErr w:type="spellEnd"/>
      <w:r w:rsidRPr="00C65D60">
        <w:rPr>
          <w:rFonts w:ascii="Times New Roman" w:eastAsia="SimSun" w:hAnsi="Times New Roman" w:cs="Times New Roman"/>
          <w:sz w:val="24"/>
          <w:szCs w:val="24"/>
        </w:rPr>
        <w:t>)=49.4+50−196.5242=−97.1242dBW.</w:t>
      </w:r>
    </w:p>
    <w:p w14:paraId="32C4D2E7" w14:textId="77777777" w:rsidR="00CC38E1" w:rsidRPr="00C65D60" w:rsidRDefault="00CC38E1">
      <w:pPr>
        <w:rPr>
          <w:rFonts w:ascii="Times New Roman" w:eastAsia="SimSun" w:hAnsi="Times New Roman" w:cs="Times New Roman"/>
          <w:sz w:val="24"/>
          <w:szCs w:val="24"/>
        </w:rPr>
      </w:pPr>
    </w:p>
    <w:p w14:paraId="3575F6AA" w14:textId="77777777" w:rsidR="00CC38E1" w:rsidRPr="00C65D60" w:rsidRDefault="00CC38E1">
      <w:pPr>
        <w:rPr>
          <w:rFonts w:ascii="Times New Roman" w:eastAsia="SimSun" w:hAnsi="Times New Roman" w:cs="Times New Roman"/>
          <w:sz w:val="24"/>
          <w:szCs w:val="24"/>
        </w:rPr>
      </w:pPr>
    </w:p>
    <w:p w14:paraId="1DA70035" w14:textId="77777777" w:rsidR="00CC38E1" w:rsidRPr="00C65D60" w:rsidRDefault="00CC38E1">
      <w:pPr>
        <w:rPr>
          <w:rFonts w:ascii="Times New Roman" w:eastAsia="SimSun" w:hAnsi="Times New Roman" w:cs="Times New Roman"/>
          <w:sz w:val="24"/>
          <w:szCs w:val="24"/>
        </w:rPr>
      </w:pPr>
    </w:p>
    <w:p w14:paraId="66ED5524" w14:textId="77777777" w:rsidR="00CC38E1" w:rsidRPr="00C65D60" w:rsidRDefault="00CC38E1">
      <w:pPr>
        <w:rPr>
          <w:rFonts w:ascii="Times New Roman" w:eastAsia="SimSun" w:hAnsi="Times New Roman" w:cs="Times New Roman"/>
          <w:sz w:val="24"/>
          <w:szCs w:val="24"/>
        </w:rPr>
      </w:pPr>
    </w:p>
    <w:p w14:paraId="5A8BC634" w14:textId="77777777" w:rsidR="00CC38E1" w:rsidRPr="00C65D60" w:rsidRDefault="00CC38E1">
      <w:pPr>
        <w:rPr>
          <w:rFonts w:ascii="Times New Roman" w:eastAsia="SimSun" w:hAnsi="Times New Roman" w:cs="Times New Roman"/>
          <w:sz w:val="24"/>
          <w:szCs w:val="24"/>
        </w:rPr>
      </w:pPr>
    </w:p>
    <w:p w14:paraId="5F846CF4" w14:textId="77777777" w:rsidR="00CC38E1" w:rsidRPr="00C65D60" w:rsidRDefault="00CC38E1">
      <w:pPr>
        <w:rPr>
          <w:rFonts w:ascii="Times New Roman" w:eastAsia="SimSun" w:hAnsi="Times New Roman" w:cs="Times New Roman"/>
          <w:sz w:val="24"/>
          <w:szCs w:val="24"/>
        </w:rPr>
      </w:pPr>
    </w:p>
    <w:p w14:paraId="4306ACF7" w14:textId="77777777" w:rsidR="00CC38E1" w:rsidRPr="00C65D60" w:rsidRDefault="00CC38E1">
      <w:pPr>
        <w:rPr>
          <w:rFonts w:ascii="Times New Roman" w:eastAsia="SimSun" w:hAnsi="Times New Roman" w:cs="Times New Roman"/>
          <w:sz w:val="24"/>
          <w:szCs w:val="24"/>
        </w:rPr>
      </w:pPr>
    </w:p>
    <w:p w14:paraId="74D60EF6" w14:textId="77777777" w:rsidR="00CC38E1" w:rsidRPr="00C65D60" w:rsidRDefault="00CC38E1">
      <w:pPr>
        <w:rPr>
          <w:rFonts w:ascii="Times New Roman" w:eastAsia="SimSun" w:hAnsi="Times New Roman" w:cs="Times New Roman"/>
          <w:sz w:val="24"/>
          <w:szCs w:val="24"/>
        </w:rPr>
      </w:pPr>
    </w:p>
    <w:p w14:paraId="39B8F691" w14:textId="77777777" w:rsidR="00CC38E1" w:rsidRPr="00C65D60" w:rsidRDefault="00CC38E1">
      <w:pPr>
        <w:rPr>
          <w:rFonts w:ascii="Times New Roman" w:eastAsia="SimSun" w:hAnsi="Times New Roman" w:cs="Times New Roman"/>
          <w:sz w:val="24"/>
          <w:szCs w:val="24"/>
        </w:rPr>
      </w:pPr>
    </w:p>
    <w:p w14:paraId="611D2099" w14:textId="77777777" w:rsidR="00CC38E1" w:rsidRPr="00C65D60" w:rsidRDefault="00CC38E1">
      <w:pPr>
        <w:rPr>
          <w:rFonts w:ascii="Times New Roman" w:eastAsia="SimSun" w:hAnsi="Times New Roman" w:cs="Times New Roman"/>
          <w:sz w:val="24"/>
          <w:szCs w:val="24"/>
        </w:rPr>
      </w:pPr>
    </w:p>
    <w:p w14:paraId="17E34418" w14:textId="77777777" w:rsidR="00CC38E1" w:rsidRPr="00C65D60" w:rsidRDefault="00CC38E1">
      <w:pPr>
        <w:rPr>
          <w:rFonts w:ascii="Times New Roman" w:eastAsia="SimSun" w:hAnsi="Times New Roman" w:cs="Times New Roman"/>
          <w:sz w:val="24"/>
          <w:szCs w:val="24"/>
        </w:rPr>
      </w:pPr>
    </w:p>
    <w:p w14:paraId="6F81A915" w14:textId="77777777" w:rsidR="00CC38E1" w:rsidRPr="00C65D60" w:rsidRDefault="00CC38E1">
      <w:pPr>
        <w:rPr>
          <w:rFonts w:ascii="Times New Roman" w:eastAsia="SimSun" w:hAnsi="Times New Roman" w:cs="Times New Roman"/>
          <w:sz w:val="24"/>
          <w:szCs w:val="24"/>
        </w:rPr>
      </w:pPr>
    </w:p>
    <w:p w14:paraId="71F319B2" w14:textId="77777777" w:rsidR="00CC38E1" w:rsidRPr="00C65D60" w:rsidRDefault="00CC38E1">
      <w:pPr>
        <w:rPr>
          <w:rFonts w:ascii="Times New Roman" w:eastAsia="SimSun" w:hAnsi="Times New Roman" w:cs="Times New Roman"/>
          <w:sz w:val="24"/>
          <w:szCs w:val="24"/>
        </w:rPr>
      </w:pPr>
    </w:p>
    <w:p w14:paraId="7952F954" w14:textId="77777777" w:rsidR="00CC38E1" w:rsidRPr="00C65D60" w:rsidRDefault="00CC38E1">
      <w:pPr>
        <w:rPr>
          <w:rFonts w:ascii="Times New Roman" w:eastAsia="SimSun" w:hAnsi="Times New Roman" w:cs="Times New Roman"/>
          <w:sz w:val="24"/>
          <w:szCs w:val="24"/>
        </w:rPr>
      </w:pPr>
    </w:p>
    <w:p w14:paraId="4403B150" w14:textId="77777777" w:rsidR="00CC38E1" w:rsidRPr="00C65D60" w:rsidRDefault="00CC38E1">
      <w:pPr>
        <w:rPr>
          <w:rFonts w:ascii="Times New Roman" w:eastAsia="SimSun" w:hAnsi="Times New Roman" w:cs="Times New Roman"/>
          <w:sz w:val="24"/>
          <w:szCs w:val="24"/>
        </w:rPr>
      </w:pPr>
    </w:p>
    <w:p w14:paraId="726EBFBD" w14:textId="77777777" w:rsidR="00CC38E1" w:rsidRPr="00C65D60" w:rsidRDefault="00CC38E1">
      <w:pPr>
        <w:rPr>
          <w:rFonts w:ascii="Times New Roman" w:eastAsia="SimSun" w:hAnsi="Times New Roman" w:cs="Times New Roman"/>
          <w:sz w:val="24"/>
          <w:szCs w:val="24"/>
        </w:rPr>
      </w:pPr>
    </w:p>
    <w:p w14:paraId="46EFA5BC" w14:textId="77777777" w:rsidR="00CC38E1" w:rsidRPr="00C65D60" w:rsidRDefault="00CC38E1">
      <w:pPr>
        <w:rPr>
          <w:rFonts w:ascii="Times New Roman" w:eastAsia="SimSun" w:hAnsi="Times New Roman" w:cs="Times New Roman"/>
          <w:sz w:val="24"/>
          <w:szCs w:val="24"/>
        </w:rPr>
      </w:pPr>
    </w:p>
    <w:p w14:paraId="6C2398BB" w14:textId="77777777" w:rsidR="00CC38E1" w:rsidRPr="00C65D60" w:rsidRDefault="00CC38E1">
      <w:pPr>
        <w:rPr>
          <w:rFonts w:ascii="Times New Roman" w:eastAsia="SimSun" w:hAnsi="Times New Roman" w:cs="Times New Roman"/>
          <w:sz w:val="24"/>
          <w:szCs w:val="24"/>
        </w:rPr>
      </w:pPr>
    </w:p>
    <w:p w14:paraId="4DA872DA" w14:textId="77777777" w:rsidR="00CC38E1" w:rsidRPr="00C65D60" w:rsidRDefault="00CC38E1">
      <w:pPr>
        <w:rPr>
          <w:rFonts w:ascii="Times New Roman" w:eastAsia="SimSun" w:hAnsi="Times New Roman" w:cs="Times New Roman"/>
          <w:sz w:val="24"/>
          <w:szCs w:val="24"/>
        </w:rPr>
      </w:pPr>
    </w:p>
    <w:p w14:paraId="40E4360D" w14:textId="77777777" w:rsidR="00CC38E1" w:rsidRPr="00C65D60" w:rsidRDefault="00CC38E1">
      <w:pPr>
        <w:rPr>
          <w:rFonts w:ascii="Times New Roman" w:eastAsia="SimSun" w:hAnsi="Times New Roman" w:cs="Times New Roman"/>
          <w:sz w:val="24"/>
          <w:szCs w:val="24"/>
        </w:rPr>
      </w:pPr>
    </w:p>
    <w:p w14:paraId="11638A40" w14:textId="77777777" w:rsidR="00CC38E1" w:rsidRPr="00C65D60" w:rsidRDefault="00CC38E1">
      <w:pPr>
        <w:rPr>
          <w:rFonts w:ascii="Times New Roman" w:eastAsia="SimSun" w:hAnsi="Times New Roman" w:cs="Times New Roman"/>
          <w:sz w:val="24"/>
          <w:szCs w:val="24"/>
        </w:rPr>
      </w:pPr>
    </w:p>
    <w:p w14:paraId="04B16033" w14:textId="77777777" w:rsidR="00CC38E1" w:rsidRPr="00C65D60" w:rsidRDefault="00CC38E1">
      <w:pPr>
        <w:rPr>
          <w:rFonts w:ascii="Times New Roman" w:eastAsia="SimSun" w:hAnsi="Times New Roman" w:cs="Times New Roman"/>
          <w:sz w:val="24"/>
          <w:szCs w:val="24"/>
        </w:rPr>
      </w:pPr>
    </w:p>
    <w:p w14:paraId="787AF36C" w14:textId="77777777" w:rsidR="00CC38E1" w:rsidRPr="00C65D60" w:rsidRDefault="00CC38E1">
      <w:pPr>
        <w:rPr>
          <w:rFonts w:ascii="Times New Roman" w:eastAsia="SimSun" w:hAnsi="Times New Roman" w:cs="Times New Roman"/>
          <w:sz w:val="24"/>
          <w:szCs w:val="24"/>
        </w:rPr>
      </w:pPr>
    </w:p>
    <w:p w14:paraId="25F16F75" w14:textId="77777777" w:rsidR="00CC38E1" w:rsidRPr="00C65D60" w:rsidRDefault="00CC38E1">
      <w:pPr>
        <w:rPr>
          <w:rFonts w:ascii="Times New Roman" w:eastAsia="SimSun" w:hAnsi="Times New Roman" w:cs="Times New Roman"/>
          <w:sz w:val="24"/>
          <w:szCs w:val="24"/>
        </w:rPr>
      </w:pPr>
    </w:p>
    <w:p w14:paraId="237BBB6B" w14:textId="77777777" w:rsidR="00CC38E1" w:rsidRPr="00C65D60" w:rsidRDefault="00CC38E1">
      <w:pPr>
        <w:rPr>
          <w:rFonts w:ascii="Times New Roman" w:eastAsia="SimSun" w:hAnsi="Times New Roman" w:cs="Times New Roman"/>
          <w:sz w:val="24"/>
          <w:szCs w:val="24"/>
        </w:rPr>
      </w:pPr>
    </w:p>
    <w:p w14:paraId="45673AEE" w14:textId="77777777" w:rsidR="00CC38E1" w:rsidRPr="00C65D60" w:rsidRDefault="00CC38E1">
      <w:pPr>
        <w:rPr>
          <w:rFonts w:ascii="Times New Roman" w:eastAsia="SimSun" w:hAnsi="Times New Roman" w:cs="Times New Roman"/>
          <w:sz w:val="24"/>
          <w:szCs w:val="24"/>
        </w:rPr>
      </w:pPr>
    </w:p>
    <w:p w14:paraId="5EE852A8" w14:textId="77777777" w:rsidR="00CC38E1" w:rsidRPr="00C65D60" w:rsidRDefault="00CC38E1">
      <w:pPr>
        <w:rPr>
          <w:rFonts w:ascii="Times New Roman" w:eastAsia="SimSun" w:hAnsi="Times New Roman" w:cs="Times New Roman"/>
          <w:sz w:val="24"/>
          <w:szCs w:val="24"/>
        </w:rPr>
      </w:pPr>
    </w:p>
    <w:p w14:paraId="78B76827" w14:textId="77777777" w:rsidR="00CC38E1" w:rsidRPr="00C65D60" w:rsidRDefault="00CC38E1">
      <w:pPr>
        <w:rPr>
          <w:rFonts w:ascii="Times New Roman" w:eastAsia="SimSun" w:hAnsi="Times New Roman" w:cs="Times New Roman"/>
          <w:sz w:val="24"/>
          <w:szCs w:val="24"/>
        </w:rPr>
      </w:pPr>
    </w:p>
    <w:p w14:paraId="03E41209" w14:textId="77777777" w:rsidR="00CC38E1" w:rsidRPr="00C65D60" w:rsidRDefault="00CC38E1">
      <w:pPr>
        <w:rPr>
          <w:rFonts w:ascii="Times New Roman" w:eastAsia="SimSun" w:hAnsi="Times New Roman" w:cs="Times New Roman"/>
          <w:sz w:val="24"/>
          <w:szCs w:val="24"/>
        </w:rPr>
      </w:pPr>
    </w:p>
    <w:p w14:paraId="3A9BFBDB" w14:textId="77777777" w:rsidR="00CC38E1" w:rsidRPr="00C65D60" w:rsidRDefault="00000000">
      <w:pPr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lastRenderedPageBreak/>
        <w:t xml:space="preserve">12.9. Repeat the calculation in Prob. 12.7b allowing for a fading margin of 1.0 dB and receiver feeder losses of 0.5 </w:t>
      </w:r>
      <w:proofErr w:type="spellStart"/>
      <w:r w:rsidRPr="00C65D60">
        <w:rPr>
          <w:rFonts w:ascii="Times New Roman" w:hAnsi="Times New Roman" w:cs="Times New Roman"/>
          <w:sz w:val="24"/>
          <w:szCs w:val="24"/>
        </w:rPr>
        <w:t>dB.</w:t>
      </w:r>
      <w:proofErr w:type="spellEnd"/>
    </w:p>
    <w:p w14:paraId="0968122E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60572646" w14:textId="77777777" w:rsidR="00CC38E1" w:rsidRPr="00C65D60" w:rsidRDefault="00000000">
      <w:pPr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>Numbers are</w:t>
      </w:r>
    </w:p>
    <w:p w14:paraId="12D69543" w14:textId="77777777" w:rsidR="00CC38E1" w:rsidRPr="00C65D60" w:rsidRDefault="00000000">
      <w:pPr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 xml:space="preserve">EIRP=49.4 </w:t>
      </w:r>
      <w:proofErr w:type="spellStart"/>
      <w:r w:rsidRPr="00C65D60">
        <w:rPr>
          <w:rFonts w:ascii="Times New Roman" w:hAnsi="Times New Roman" w:cs="Times New Roman"/>
          <w:sz w:val="24"/>
          <w:szCs w:val="24"/>
        </w:rPr>
        <w:t>dBW</w:t>
      </w:r>
      <w:proofErr w:type="spellEnd"/>
    </w:p>
    <w:p w14:paraId="672931A4" w14:textId="77777777" w:rsidR="00CC38E1" w:rsidRPr="00C65D60" w:rsidRDefault="00000000">
      <w:pPr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>GRX=50dB</w:t>
      </w:r>
    </w:p>
    <w:p w14:paraId="473CB486" w14:textId="77777777" w:rsidR="00CC38E1" w:rsidRPr="00C65D60" w:rsidRDefault="00000000">
      <w:pPr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>FSPL=196.5242 dB</w:t>
      </w:r>
    </w:p>
    <w:p w14:paraId="54F81AAC" w14:textId="77777777" w:rsidR="00CC38E1" w:rsidRPr="00C65D60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5D60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C65D60">
        <w:rPr>
          <w:rFonts w:ascii="Times New Roman" w:hAnsi="Times New Roman" w:cs="Times New Roman"/>
          <w:sz w:val="24"/>
          <w:szCs w:val="24"/>
        </w:rPr>
        <w:t xml:space="preserve">=-97.1212 </w:t>
      </w:r>
      <w:proofErr w:type="spellStart"/>
      <w:r w:rsidRPr="00C65D60">
        <w:rPr>
          <w:rFonts w:ascii="Times New Roman" w:hAnsi="Times New Roman" w:cs="Times New Roman"/>
          <w:sz w:val="24"/>
          <w:szCs w:val="24"/>
        </w:rPr>
        <w:t>dBW</w:t>
      </w:r>
      <w:proofErr w:type="spellEnd"/>
    </w:p>
    <w:p w14:paraId="3BFB1FBD" w14:textId="77777777" w:rsidR="00CC38E1" w:rsidRPr="00C65D60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5D60">
        <w:rPr>
          <w:rFonts w:ascii="Times New Roman" w:eastAsia="SimSun" w:hAnsi="Times New Roman" w:cs="Times New Roman"/>
          <w:sz w:val="24"/>
          <w:szCs w:val="24"/>
        </w:rPr>
        <w:t>Pr</w:t>
      </w:r>
      <w:proofErr w:type="spellEnd"/>
      <w:r w:rsidRPr="00C65D60">
        <w:rPr>
          <w:rFonts w:ascii="Times New Roman" w:eastAsia="SimSun" w:hAnsi="Times New Roman" w:cs="Times New Roman"/>
          <w:sz w:val="24"/>
          <w:szCs w:val="24"/>
        </w:rPr>
        <w:t>(</w:t>
      </w:r>
      <w:proofErr w:type="spellStart"/>
      <w:r w:rsidRPr="00C65D60">
        <w:rPr>
          <w:rFonts w:ascii="Times New Roman" w:eastAsia="SimSun" w:hAnsi="Times New Roman" w:cs="Times New Roman"/>
          <w:sz w:val="24"/>
          <w:szCs w:val="24"/>
        </w:rPr>
        <w:t>dBW</w:t>
      </w:r>
      <w:proofErr w:type="spellEnd"/>
      <w:r w:rsidRPr="00C65D60">
        <w:rPr>
          <w:rFonts w:ascii="Times New Roman" w:eastAsia="SimSun" w:hAnsi="Times New Roman" w:cs="Times New Roman"/>
          <w:sz w:val="24"/>
          <w:szCs w:val="24"/>
        </w:rPr>
        <w:t>)=</w:t>
      </w:r>
      <w:proofErr w:type="spellStart"/>
      <w:r w:rsidRPr="00C65D60">
        <w:rPr>
          <w:rFonts w:ascii="Times New Roman" w:eastAsia="SimSun" w:hAnsi="Times New Roman" w:cs="Times New Roman"/>
          <w:sz w:val="24"/>
          <w:szCs w:val="24"/>
        </w:rPr>
        <w:t>EIRPdBW+</w:t>
      </w:r>
      <w:proofErr w:type="gramStart"/>
      <w:r w:rsidRPr="00C65D60">
        <w:rPr>
          <w:rFonts w:ascii="Times New Roman" w:eastAsia="SimSun" w:hAnsi="Times New Roman" w:cs="Times New Roman"/>
          <w:sz w:val="24"/>
          <w:szCs w:val="24"/>
        </w:rPr>
        <w:t>Grx,dB</w:t>
      </w:r>
      <w:proofErr w:type="gramEnd"/>
      <w:r w:rsidRPr="00C65D60">
        <w:rPr>
          <w:rFonts w:ascii="Times New Roman" w:eastAsia="SimSun" w:hAnsi="Times New Roman" w:cs="Times New Roman"/>
          <w:sz w:val="24"/>
          <w:szCs w:val="24"/>
        </w:rPr>
        <w:t>−FSPLdB−fadingmargindB−feederlossesdB</w:t>
      </w:r>
      <w:proofErr w:type="spellEnd"/>
      <w:r w:rsidRPr="00C65D60">
        <w:rPr>
          <w:rFonts w:ascii="Times New Roman" w:eastAsia="SimSun" w:hAnsi="Times New Roman" w:cs="Times New Roman"/>
          <w:sz w:val="24"/>
          <w:szCs w:val="24"/>
        </w:rPr>
        <w:t>​.</w:t>
      </w:r>
    </w:p>
    <w:p w14:paraId="750CA1CC" w14:textId="77777777" w:rsidR="00CC38E1" w:rsidRPr="00C65D60" w:rsidRDefault="00000000">
      <w:pPr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>Fading margin=1.0 dB</w:t>
      </w:r>
    </w:p>
    <w:p w14:paraId="2170496B" w14:textId="77777777" w:rsidR="00CC38E1" w:rsidRPr="00C65D60" w:rsidRDefault="00000000">
      <w:pPr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>Feeder losses=0.5 dB</w:t>
      </w:r>
    </w:p>
    <w:p w14:paraId="2F62146A" w14:textId="77777777" w:rsidR="00CC38E1" w:rsidRPr="00C65D60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5D60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C65D60">
        <w:rPr>
          <w:rFonts w:ascii="Times New Roman" w:hAnsi="Times New Roman" w:cs="Times New Roman"/>
          <w:sz w:val="24"/>
          <w:szCs w:val="24"/>
        </w:rPr>
        <w:t xml:space="preserve">=49.4+50-196.5242-1.0-0.5=-98.6242 </w:t>
      </w:r>
      <w:proofErr w:type="spellStart"/>
      <w:r w:rsidRPr="00C65D60">
        <w:rPr>
          <w:rFonts w:ascii="Times New Roman" w:hAnsi="Times New Roman" w:cs="Times New Roman"/>
          <w:sz w:val="24"/>
          <w:szCs w:val="24"/>
        </w:rPr>
        <w:t>dBW</w:t>
      </w:r>
      <w:proofErr w:type="spellEnd"/>
    </w:p>
    <w:p w14:paraId="41E55016" w14:textId="77777777" w:rsidR="00CC38E1" w:rsidRPr="00C65D60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5D60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C65D60">
        <w:rPr>
          <w:rFonts w:ascii="Times New Roman" w:hAnsi="Times New Roman" w:cs="Times New Roman"/>
          <w:sz w:val="24"/>
          <w:szCs w:val="24"/>
        </w:rPr>
        <w:t>=10</w:t>
      </w:r>
      <w:r w:rsidRPr="00C65D60">
        <w:rPr>
          <w:rFonts w:ascii="Times New Roman" w:hAnsi="Times New Roman" w:cs="Times New Roman"/>
          <w:sz w:val="24"/>
          <w:szCs w:val="24"/>
          <w:vertAlign w:val="superscript"/>
        </w:rPr>
        <w:t>-98.6242/10</w:t>
      </w:r>
      <w:r w:rsidRPr="00C65D60">
        <w:rPr>
          <w:rFonts w:ascii="Times New Roman" w:hAnsi="Times New Roman" w:cs="Times New Roman"/>
          <w:sz w:val="24"/>
          <w:szCs w:val="24"/>
        </w:rPr>
        <w:t>=1.3727*10</w:t>
      </w:r>
      <w:r w:rsidRPr="00C65D60">
        <w:rPr>
          <w:rFonts w:ascii="Times New Roman" w:hAnsi="Times New Roman" w:cs="Times New Roman"/>
          <w:sz w:val="24"/>
          <w:szCs w:val="24"/>
          <w:vertAlign w:val="superscript"/>
        </w:rPr>
        <w:t>-10</w:t>
      </w:r>
      <w:r w:rsidRPr="00C65D60">
        <w:rPr>
          <w:rFonts w:ascii="Times New Roman" w:hAnsi="Times New Roman" w:cs="Times New Roman"/>
          <w:sz w:val="24"/>
          <w:szCs w:val="24"/>
        </w:rPr>
        <w:t>W</w:t>
      </w:r>
    </w:p>
    <w:p w14:paraId="40D43F9B" w14:textId="77777777" w:rsidR="00CC38E1" w:rsidRPr="00C65D60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5D60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C65D60">
        <w:rPr>
          <w:rFonts w:ascii="Times New Roman" w:hAnsi="Times New Roman" w:cs="Times New Roman"/>
          <w:sz w:val="24"/>
          <w:szCs w:val="24"/>
        </w:rPr>
        <w:t xml:space="preserve">=-98.6242 </w:t>
      </w:r>
      <w:proofErr w:type="spellStart"/>
      <w:r w:rsidRPr="00C65D60">
        <w:rPr>
          <w:rFonts w:ascii="Times New Roman" w:hAnsi="Times New Roman" w:cs="Times New Roman"/>
          <w:sz w:val="24"/>
          <w:szCs w:val="24"/>
        </w:rPr>
        <w:t>dBW</w:t>
      </w:r>
      <w:proofErr w:type="spellEnd"/>
      <w:r w:rsidRPr="00C65D60">
        <w:rPr>
          <w:rFonts w:ascii="Times New Roman" w:hAnsi="Times New Roman" w:cs="Times New Roman"/>
          <w:sz w:val="24"/>
          <w:szCs w:val="24"/>
        </w:rPr>
        <w:t>=1.37*10</w:t>
      </w:r>
      <w:r w:rsidRPr="00C65D60">
        <w:rPr>
          <w:rFonts w:ascii="Times New Roman" w:hAnsi="Times New Roman" w:cs="Times New Roman"/>
          <w:sz w:val="24"/>
          <w:szCs w:val="24"/>
          <w:vertAlign w:val="superscript"/>
        </w:rPr>
        <w:t>-10</w:t>
      </w:r>
      <w:r w:rsidRPr="00C65D60">
        <w:rPr>
          <w:rFonts w:ascii="Times New Roman" w:hAnsi="Times New Roman" w:cs="Times New Roman"/>
          <w:sz w:val="24"/>
          <w:szCs w:val="24"/>
        </w:rPr>
        <w:t>W</w:t>
      </w:r>
    </w:p>
    <w:p w14:paraId="289B3AFC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7B09B8BF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000129C0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7A4B6DF5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14B9011B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7571BFFF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29E10776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27ED52D4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4A0FA68B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28FB4744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593115D0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0E8D3431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0600B5C4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39748A5E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60E47520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688E90C1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3DA669B1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5F44C1EF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7B8B5D38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17ABE852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24AD2582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52AE680D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6264EF5F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21703338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05DACC9F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4B8C3FD0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05294EA0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36FDCBFD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7D85CA45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4FFF422F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740BE4B0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2D75147D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7FAE63D8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4B1A703D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37652C0B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52D222F0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5178E479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5AEBE930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28161DBD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2E71BEEB" w14:textId="77777777" w:rsidR="00CC38E1" w:rsidRPr="00C65D60" w:rsidRDefault="00000000">
      <w:pPr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lastRenderedPageBreak/>
        <w:t>12.11. Two amplifiers are connected in cascade, each having a gain of 10 dB and a noise temperature of 200 K. Calculate (a) the overall gain and (b) the effective noise temperature referred to input.</w:t>
      </w:r>
    </w:p>
    <w:p w14:paraId="3EEFE636" w14:textId="77777777" w:rsidR="00CC38E1" w:rsidRPr="00C65D60" w:rsidRDefault="00000000">
      <w:pPr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B7B9F4" w14:textId="77777777" w:rsidR="00CC38E1" w:rsidRPr="00C65D60" w:rsidRDefault="00000000">
      <w:pPr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>Given:</w:t>
      </w:r>
    </w:p>
    <w:p w14:paraId="05464D4A" w14:textId="77777777" w:rsidR="00CC38E1" w:rsidRPr="00C65D60" w:rsidRDefault="00000000">
      <w:pPr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>Amplifier gain G=10dB</w:t>
      </w:r>
    </w:p>
    <w:p w14:paraId="2C1B331E" w14:textId="77777777" w:rsidR="00CC38E1" w:rsidRPr="00C65D60" w:rsidRDefault="00000000">
      <w:pPr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>Amplifier noise temperature: Tn=200k</w:t>
      </w:r>
    </w:p>
    <w:p w14:paraId="08FC5488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59677E91" w14:textId="77777777" w:rsidR="00CC38E1" w:rsidRPr="00C65D60" w:rsidRDefault="00000000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>the overall gain:</w:t>
      </w:r>
    </w:p>
    <w:p w14:paraId="6F3AF315" w14:textId="77777777" w:rsidR="00CC38E1" w:rsidRPr="00C65D60" w:rsidRDefault="00000000">
      <w:pPr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65D60">
        <w:rPr>
          <w:rFonts w:ascii="Times New Roman" w:hAnsi="Times New Roman" w:cs="Times New Roman"/>
          <w:sz w:val="24"/>
          <w:szCs w:val="24"/>
        </w:rPr>
        <w:t>Glinear</w:t>
      </w:r>
      <w:proofErr w:type="spellEnd"/>
      <w:r w:rsidRPr="00C65D60">
        <w:rPr>
          <w:rFonts w:ascii="Times New Roman" w:hAnsi="Times New Roman" w:cs="Times New Roman"/>
          <w:sz w:val="24"/>
          <w:szCs w:val="24"/>
        </w:rPr>
        <w:t>=10</w:t>
      </w:r>
      <w:r w:rsidRPr="00C65D60">
        <w:rPr>
          <w:rFonts w:ascii="Times New Roman" w:hAnsi="Times New Roman" w:cs="Times New Roman"/>
          <w:sz w:val="24"/>
          <w:szCs w:val="24"/>
          <w:vertAlign w:val="superscript"/>
        </w:rPr>
        <w:t>(10/</w:t>
      </w:r>
      <w:proofErr w:type="gramStart"/>
      <w:r w:rsidRPr="00C65D60">
        <w:rPr>
          <w:rFonts w:ascii="Times New Roman" w:hAnsi="Times New Roman" w:cs="Times New Roman"/>
          <w:sz w:val="24"/>
          <w:szCs w:val="24"/>
          <w:vertAlign w:val="superscript"/>
        </w:rPr>
        <w:t>10)</w:t>
      </w:r>
      <w:r w:rsidRPr="00C65D60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65D60">
        <w:rPr>
          <w:rFonts w:ascii="Times New Roman" w:hAnsi="Times New Roman" w:cs="Times New Roman"/>
          <w:sz w:val="24"/>
          <w:szCs w:val="24"/>
        </w:rPr>
        <w:t>10</w:t>
      </w:r>
    </w:p>
    <w:p w14:paraId="1E528329" w14:textId="77777777" w:rsidR="00CC38E1" w:rsidRPr="00C65D60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5D60">
        <w:rPr>
          <w:rFonts w:ascii="Times New Roman" w:hAnsi="Times New Roman" w:cs="Times New Roman"/>
          <w:sz w:val="24"/>
          <w:szCs w:val="24"/>
        </w:rPr>
        <w:t>Gtotal</w:t>
      </w:r>
      <w:proofErr w:type="spellEnd"/>
      <w:r w:rsidRPr="00C65D60">
        <w:rPr>
          <w:rFonts w:ascii="Times New Roman" w:hAnsi="Times New Roman" w:cs="Times New Roman"/>
          <w:sz w:val="24"/>
          <w:szCs w:val="24"/>
        </w:rPr>
        <w:t>=Glinear1.Glinear2=10*10=100</w:t>
      </w:r>
    </w:p>
    <w:p w14:paraId="2B4E7211" w14:textId="77777777" w:rsidR="00CC38E1" w:rsidRPr="00C65D60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5D60">
        <w:rPr>
          <w:rFonts w:ascii="Times New Roman" w:hAnsi="Times New Roman" w:cs="Times New Roman"/>
          <w:sz w:val="24"/>
          <w:szCs w:val="24"/>
        </w:rPr>
        <w:t>Gtotal,dB</w:t>
      </w:r>
      <w:proofErr w:type="spellEnd"/>
      <w:proofErr w:type="gramEnd"/>
      <w:r w:rsidRPr="00C65D60">
        <w:rPr>
          <w:rFonts w:ascii="Times New Roman" w:hAnsi="Times New Roman" w:cs="Times New Roman"/>
          <w:sz w:val="24"/>
          <w:szCs w:val="24"/>
        </w:rPr>
        <w:t>=10log</w:t>
      </w:r>
      <w:r w:rsidRPr="00C65D60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C65D60">
        <w:rPr>
          <w:rFonts w:ascii="Times New Roman" w:hAnsi="Times New Roman" w:cs="Times New Roman"/>
          <w:sz w:val="24"/>
          <w:szCs w:val="24"/>
        </w:rPr>
        <w:t>(100)=20 dB</w:t>
      </w:r>
    </w:p>
    <w:p w14:paraId="62DDFD48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2594113D" w14:textId="77777777" w:rsidR="00CC38E1" w:rsidRPr="00C65D60" w:rsidRDefault="00000000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>the effective noise temperature referred to input:</w:t>
      </w:r>
    </w:p>
    <w:p w14:paraId="5B9EF76E" w14:textId="77777777" w:rsidR="00CC38E1" w:rsidRPr="00C65D60" w:rsidRDefault="00000000">
      <w:pPr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65D60">
        <w:rPr>
          <w:rFonts w:ascii="Times New Roman" w:hAnsi="Times New Roman" w:cs="Times New Roman"/>
          <w:sz w:val="24"/>
          <w:szCs w:val="24"/>
        </w:rPr>
        <w:t>Teq</w:t>
      </w:r>
      <w:proofErr w:type="spellEnd"/>
      <w:r w:rsidRPr="00C65D60">
        <w:rPr>
          <w:rFonts w:ascii="Times New Roman" w:hAnsi="Times New Roman" w:cs="Times New Roman"/>
          <w:sz w:val="24"/>
          <w:szCs w:val="24"/>
        </w:rPr>
        <w:t>=T1+T2/G1+T3/G1G2</w:t>
      </w:r>
    </w:p>
    <w:p w14:paraId="65E21414" w14:textId="77777777" w:rsidR="00CC38E1" w:rsidRPr="00C65D60" w:rsidRDefault="00000000">
      <w:pPr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 xml:space="preserve">Now </w:t>
      </w:r>
    </w:p>
    <w:p w14:paraId="54050C49" w14:textId="77777777" w:rsidR="00CC38E1" w:rsidRPr="00C65D60" w:rsidRDefault="00000000">
      <w:pPr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>T1=200k</w:t>
      </w:r>
    </w:p>
    <w:p w14:paraId="3BBCDBAF" w14:textId="77777777" w:rsidR="00CC38E1" w:rsidRPr="00C65D60" w:rsidRDefault="00000000">
      <w:pPr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>T2=200k</w:t>
      </w:r>
    </w:p>
    <w:p w14:paraId="36F4CD1F" w14:textId="77777777" w:rsidR="00CC38E1" w:rsidRPr="00C65D60" w:rsidRDefault="00000000">
      <w:pPr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>G1=10</w:t>
      </w:r>
    </w:p>
    <w:p w14:paraId="43FA26E9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7E71EC94" w14:textId="77777777" w:rsidR="00CC38E1" w:rsidRPr="00C65D60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5D60">
        <w:rPr>
          <w:rFonts w:ascii="Times New Roman" w:hAnsi="Times New Roman" w:cs="Times New Roman"/>
          <w:sz w:val="24"/>
          <w:szCs w:val="24"/>
        </w:rPr>
        <w:t>Teq</w:t>
      </w:r>
      <w:proofErr w:type="spellEnd"/>
      <w:r w:rsidRPr="00C65D60">
        <w:rPr>
          <w:rFonts w:ascii="Times New Roman" w:hAnsi="Times New Roman" w:cs="Times New Roman"/>
          <w:sz w:val="24"/>
          <w:szCs w:val="24"/>
        </w:rPr>
        <w:t>=200+200/10=200+20</w:t>
      </w:r>
    </w:p>
    <w:p w14:paraId="104DC9D0" w14:textId="77777777" w:rsidR="00CC38E1" w:rsidRPr="00C65D60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5D60">
        <w:rPr>
          <w:rFonts w:ascii="Times New Roman" w:hAnsi="Times New Roman" w:cs="Times New Roman"/>
          <w:sz w:val="24"/>
          <w:szCs w:val="24"/>
        </w:rPr>
        <w:t>Teq</w:t>
      </w:r>
      <w:proofErr w:type="spellEnd"/>
      <w:r w:rsidRPr="00C65D60">
        <w:rPr>
          <w:rFonts w:ascii="Times New Roman" w:hAnsi="Times New Roman" w:cs="Times New Roman"/>
          <w:sz w:val="24"/>
          <w:szCs w:val="24"/>
        </w:rPr>
        <w:t>=220k</w:t>
      </w:r>
    </w:p>
    <w:p w14:paraId="4BF68547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7972E883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40915B2B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1050751F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502C2E3E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31B5DC4E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6B2A6A0F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2380E361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0E806CA8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69044024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72D1B876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0478D06E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048CFCE7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38BAD4BE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36DEB713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42924447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7230B8AF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071C2E46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29ABB32D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5E805E9C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7DA5F528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37B914E6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006543D7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4D4A912C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456302D2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4E54C63E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1AE91A21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4F35CC4C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2E8B7D2D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77E319BA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27BC2B93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4A581770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0F0B08E7" w14:textId="77777777" w:rsidR="00CC38E1" w:rsidRPr="00C65D60" w:rsidRDefault="00000000">
      <w:pPr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lastRenderedPageBreak/>
        <w:t>12.13. The noise factor of an amplifier is 7:1. Calculate (a) the noise figure and (b) the equivalent noise temperature.</w:t>
      </w:r>
    </w:p>
    <w:p w14:paraId="78D33C97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58DAD7AE" w14:textId="77777777" w:rsidR="00CC38E1" w:rsidRPr="00C65D60" w:rsidRDefault="00000000">
      <w:pPr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>Given:</w:t>
      </w:r>
    </w:p>
    <w:p w14:paraId="063795EC" w14:textId="77777777" w:rsidR="00CC38E1" w:rsidRPr="00C65D60" w:rsidRDefault="00000000">
      <w:pPr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>Noise factor:</w:t>
      </w:r>
    </w:p>
    <w:p w14:paraId="0059484B" w14:textId="77777777" w:rsidR="00CC38E1" w:rsidRPr="00C65D60" w:rsidRDefault="00000000">
      <w:pPr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>F=7.1</w:t>
      </w:r>
    </w:p>
    <w:p w14:paraId="3EE9E2A5" w14:textId="77777777" w:rsidR="00CC38E1" w:rsidRPr="00C65D60" w:rsidRDefault="0000000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>the noise figure:</w:t>
      </w:r>
    </w:p>
    <w:p w14:paraId="1AB8450A" w14:textId="77777777" w:rsidR="00CC38E1" w:rsidRPr="00C65D60" w:rsidRDefault="00000000">
      <w:pPr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>Noise figure (NF)=10log</w:t>
      </w:r>
      <w:r w:rsidRPr="00C65D60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C65D60">
        <w:rPr>
          <w:rFonts w:ascii="Times New Roman" w:hAnsi="Times New Roman" w:cs="Times New Roman"/>
          <w:sz w:val="24"/>
          <w:szCs w:val="24"/>
        </w:rPr>
        <w:t>(F)</w:t>
      </w:r>
    </w:p>
    <w:p w14:paraId="4F3CFDEB" w14:textId="77777777" w:rsidR="00CC38E1" w:rsidRPr="00C65D60" w:rsidRDefault="00000000">
      <w:pPr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>NF=10log</w:t>
      </w:r>
      <w:r w:rsidRPr="00C65D60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C65D60">
        <w:rPr>
          <w:rFonts w:ascii="Times New Roman" w:hAnsi="Times New Roman" w:cs="Times New Roman"/>
          <w:sz w:val="24"/>
          <w:szCs w:val="24"/>
        </w:rPr>
        <w:t>(7)</w:t>
      </w:r>
    </w:p>
    <w:p w14:paraId="2E1581D8" w14:textId="77777777" w:rsidR="00CC38E1" w:rsidRPr="00C65D60" w:rsidRDefault="00000000">
      <w:pPr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>=10*0.8451=8.45 dB</w:t>
      </w:r>
    </w:p>
    <w:p w14:paraId="47D5DC91" w14:textId="77777777" w:rsidR="00CC38E1" w:rsidRPr="00C65D60" w:rsidRDefault="00CC38E1">
      <w:pPr>
        <w:rPr>
          <w:rFonts w:ascii="Times New Roman" w:hAnsi="Times New Roman" w:cs="Times New Roman"/>
          <w:sz w:val="24"/>
          <w:szCs w:val="24"/>
        </w:rPr>
      </w:pPr>
    </w:p>
    <w:p w14:paraId="5265B95D" w14:textId="77777777" w:rsidR="00CC38E1" w:rsidRPr="00C65D60" w:rsidRDefault="0000000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65D60">
        <w:rPr>
          <w:rFonts w:ascii="Times New Roman" w:hAnsi="Times New Roman" w:cs="Times New Roman"/>
          <w:sz w:val="24"/>
          <w:szCs w:val="24"/>
        </w:rPr>
        <w:t>the equivalent noise temperature:</w:t>
      </w:r>
    </w:p>
    <w:p w14:paraId="4E6DE2FC" w14:textId="77777777" w:rsidR="00CC38E1" w:rsidRPr="00C65D60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5D60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C65D60">
        <w:rPr>
          <w:rFonts w:ascii="Times New Roman" w:hAnsi="Times New Roman" w:cs="Times New Roman"/>
          <w:sz w:val="24"/>
          <w:szCs w:val="24"/>
        </w:rPr>
        <w:t>=(F-</w:t>
      </w:r>
      <w:proofErr w:type="gramStart"/>
      <w:r w:rsidRPr="00C65D60">
        <w:rPr>
          <w:rFonts w:ascii="Times New Roman" w:hAnsi="Times New Roman" w:cs="Times New Roman"/>
          <w:sz w:val="24"/>
          <w:szCs w:val="24"/>
        </w:rPr>
        <w:t>1)T</w:t>
      </w:r>
      <w:proofErr w:type="gramEnd"/>
      <w:r w:rsidRPr="00C65D60">
        <w:rPr>
          <w:rFonts w:ascii="Times New Roman" w:hAnsi="Times New Roman" w:cs="Times New Roman"/>
          <w:sz w:val="24"/>
          <w:szCs w:val="24"/>
        </w:rPr>
        <w:t>0</w:t>
      </w:r>
    </w:p>
    <w:p w14:paraId="02B6C25F" w14:textId="77777777" w:rsidR="00CC38E1" w:rsidRPr="00C65D60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5D60">
        <w:rPr>
          <w:rFonts w:ascii="Times New Roman" w:hAnsi="Times New Roman" w:cs="Times New Roman"/>
          <w:sz w:val="24"/>
          <w:szCs w:val="24"/>
        </w:rPr>
        <w:t>Te</w:t>
      </w:r>
      <w:proofErr w:type="spellEnd"/>
      <w:proofErr w:type="gramStart"/>
      <w:r w:rsidRPr="00C65D6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65D60">
        <w:rPr>
          <w:rFonts w:ascii="Times New Roman" w:hAnsi="Times New Roman" w:cs="Times New Roman"/>
          <w:sz w:val="24"/>
          <w:szCs w:val="24"/>
        </w:rPr>
        <w:t>7-1)(290)=6*290</w:t>
      </w:r>
    </w:p>
    <w:p w14:paraId="047B5CCF" w14:textId="77777777" w:rsidR="00CC38E1" w:rsidRPr="00C65D60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5D60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C65D60">
        <w:rPr>
          <w:rFonts w:ascii="Times New Roman" w:hAnsi="Times New Roman" w:cs="Times New Roman"/>
          <w:sz w:val="24"/>
          <w:szCs w:val="24"/>
        </w:rPr>
        <w:t>=1740k</w:t>
      </w:r>
    </w:p>
    <w:sectPr w:rsidR="00CC38E1" w:rsidRPr="00C65D60">
      <w:pgSz w:w="11910" w:h="16840"/>
      <w:pgMar w:top="1429" w:right="992" w:bottom="448" w:left="425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C3F0640"/>
    <w:multiLevelType w:val="singleLevel"/>
    <w:tmpl w:val="AC3F0640"/>
    <w:lvl w:ilvl="0">
      <w:start w:val="1"/>
      <w:numFmt w:val="lowerLetter"/>
      <w:suff w:val="space"/>
      <w:lvlText w:val="(%1)"/>
      <w:lvlJc w:val="left"/>
    </w:lvl>
  </w:abstractNum>
  <w:abstractNum w:abstractNumId="1" w15:restartNumberingAfterBreak="0">
    <w:nsid w:val="ED3821C9"/>
    <w:multiLevelType w:val="singleLevel"/>
    <w:tmpl w:val="ED3821C9"/>
    <w:lvl w:ilvl="0">
      <w:start w:val="1"/>
      <w:numFmt w:val="lowerLetter"/>
      <w:suff w:val="space"/>
      <w:lvlText w:val="(%1)"/>
      <w:lvlJc w:val="left"/>
      <w:pPr>
        <w:ind w:left="45" w:firstLine="0"/>
      </w:pPr>
    </w:lvl>
  </w:abstractNum>
  <w:abstractNum w:abstractNumId="2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3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4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5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6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1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397152D1"/>
    <w:multiLevelType w:val="singleLevel"/>
    <w:tmpl w:val="397152D1"/>
    <w:lvl w:ilvl="0">
      <w:start w:val="1"/>
      <w:numFmt w:val="lowerLetter"/>
      <w:suff w:val="space"/>
      <w:lvlText w:val="(%1)"/>
      <w:lvlJc w:val="left"/>
    </w:lvl>
  </w:abstractNum>
  <w:abstractNum w:abstractNumId="13" w15:restartNumberingAfterBreak="0">
    <w:nsid w:val="3B1D022F"/>
    <w:multiLevelType w:val="singleLevel"/>
    <w:tmpl w:val="3B1D022F"/>
    <w:lvl w:ilvl="0">
      <w:start w:val="1"/>
      <w:numFmt w:val="lowerLetter"/>
      <w:suff w:val="space"/>
      <w:lvlText w:val="(%1)"/>
      <w:lvlJc w:val="left"/>
    </w:lvl>
  </w:abstractNum>
  <w:abstractNum w:abstractNumId="14" w15:restartNumberingAfterBreak="0">
    <w:nsid w:val="417D198E"/>
    <w:multiLevelType w:val="singleLevel"/>
    <w:tmpl w:val="417D198E"/>
    <w:lvl w:ilvl="0">
      <w:start w:val="1"/>
      <w:numFmt w:val="lowerLetter"/>
      <w:suff w:val="space"/>
      <w:lvlText w:val="(%1)"/>
      <w:lvlJc w:val="left"/>
      <w:pPr>
        <w:ind w:left="271" w:firstLine="0"/>
      </w:pPr>
    </w:lvl>
  </w:abstractNum>
  <w:num w:numId="1" w16cid:durableId="1017997589">
    <w:abstractNumId w:val="11"/>
  </w:num>
  <w:num w:numId="2" w16cid:durableId="612782289">
    <w:abstractNumId w:val="9"/>
  </w:num>
  <w:num w:numId="3" w16cid:durableId="793793231">
    <w:abstractNumId w:val="8"/>
  </w:num>
  <w:num w:numId="4" w16cid:durableId="1165970816">
    <w:abstractNumId w:val="7"/>
  </w:num>
  <w:num w:numId="5" w16cid:durableId="992220859">
    <w:abstractNumId w:val="6"/>
  </w:num>
  <w:num w:numId="6" w16cid:durableId="1206599266">
    <w:abstractNumId w:val="10"/>
  </w:num>
  <w:num w:numId="7" w16cid:durableId="1639527880">
    <w:abstractNumId w:val="5"/>
  </w:num>
  <w:num w:numId="8" w16cid:durableId="525680206">
    <w:abstractNumId w:val="4"/>
  </w:num>
  <w:num w:numId="9" w16cid:durableId="1739984958">
    <w:abstractNumId w:val="3"/>
  </w:num>
  <w:num w:numId="10" w16cid:durableId="494498636">
    <w:abstractNumId w:val="2"/>
  </w:num>
  <w:num w:numId="11" w16cid:durableId="2106223011">
    <w:abstractNumId w:val="1"/>
  </w:num>
  <w:num w:numId="12" w16cid:durableId="1890728502">
    <w:abstractNumId w:val="14"/>
  </w:num>
  <w:num w:numId="13" w16cid:durableId="2038506737">
    <w:abstractNumId w:val="13"/>
  </w:num>
  <w:num w:numId="14" w16cid:durableId="1688015956">
    <w:abstractNumId w:val="0"/>
  </w:num>
  <w:num w:numId="15" w16cid:durableId="3455965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B064DD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0145A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C2B25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15EBA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65D60"/>
    <w:rsid w:val="00C776A4"/>
    <w:rsid w:val="00CA2C6C"/>
    <w:rsid w:val="00CC0600"/>
    <w:rsid w:val="00CC38E1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B064DD3"/>
    <w:rsid w:val="17AC1094"/>
    <w:rsid w:val="1D5378EA"/>
    <w:rsid w:val="27766CC1"/>
    <w:rsid w:val="282060F3"/>
    <w:rsid w:val="2E1E48B4"/>
    <w:rsid w:val="4CA76BDE"/>
    <w:rsid w:val="59572A78"/>
    <w:rsid w:val="6C233625"/>
    <w:rsid w:val="7E3A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3D883"/>
  <w15:docId w15:val="{26F24CFC-BE5C-431A-9FF6-3F1B65A0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qFormat="1"/>
    <w:lsdException w:name="index 3" w:qFormat="1"/>
    <w:lsdException w:name="index 4" w:qFormat="1"/>
    <w:lsdException w:name="index 7" w:qFormat="1"/>
    <w:lsdException w:name="index 9" w:qFormat="1"/>
    <w:lsdException w:name="toc 7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toa heading" w:qFormat="1"/>
    <w:lsdException w:name="List" w:qFormat="1"/>
    <w:lsdException w:name="List 2" w:qFormat="1"/>
    <w:lsdException w:name="List 3" w:qFormat="1"/>
    <w:lsdException w:name="List 4" w:qFormat="1"/>
    <w:lsdException w:name="List Bullet 4" w:qFormat="1"/>
    <w:lsdException w:name="List Number 4" w:qFormat="1"/>
    <w:lsdException w:name="List Number 5" w:qFormat="1"/>
    <w:lsdException w:name="Title" w:qFormat="1"/>
    <w:lsdException w:name="Default Paragraph Font" w:semiHidden="1" w:qFormat="1"/>
    <w:lsdException w:name="Body Text Indent" w:qFormat="1"/>
    <w:lsdException w:name="Message Header" w:qFormat="1"/>
    <w:lsdException w:name="Subtitle" w:qFormat="1"/>
    <w:lsdException w:name="Body Text First Indent" w:qFormat="1"/>
    <w:lsdException w:name="Note Heading" w:qFormat="1"/>
    <w:lsdException w:name="Body Text 2" w:qFormat="1"/>
    <w:lsdException w:name="Body Text Indent 2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Address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 w:qFormat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 w:qFormat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 w:qFormat="1"/>
    <w:lsdException w:name="Table 3D effects 1" w:semiHidden="1" w:unhideWhenUsed="1"/>
    <w:lsdException w:name="Table 3D effects 2" w:semiHidden="1" w:unhideWhenUsed="1"/>
    <w:lsdException w:name="Table 3D effects 3" w:semiHidden="1" w:unhideWhenUsed="1" w:qFormat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 w:qFormat="1"/>
    <w:lsdException w:name="Medium Grid 1" w:uiPriority="67" w:qFormat="1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 w:qFormat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 w:qFormat="1"/>
    <w:lsdException w:name="Medium Grid 2 Accent 1" w:uiPriority="68"/>
    <w:lsdException w:name="Medium Grid 3 Accent 1" w:uiPriority="69" w:qFormat="1"/>
    <w:lsdException w:name="Dark List Accent 1" w:uiPriority="70" w:qFormat="1"/>
    <w:lsdException w:name="Colorful Shading Accent 1" w:uiPriority="71"/>
    <w:lsdException w:name="Colorful List Accent 1" w:uiPriority="72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 w:qFormat="1"/>
    <w:lsdException w:name="Medium List 2 Accent 2" w:uiPriority="66" w:qFormat="1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 w:qFormat="1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 w:qFormat="1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 w:qFormat="1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/>
    <w:lsdException w:name="Light Grid Accent 6" w:uiPriority="62"/>
    <w:lsdException w:name="Medium Shading 1 Accent 6" w:uiPriority="63" w:qFormat="1"/>
    <w:lsdException w:name="Medium Shading 2 Accent 6" w:uiPriority="64" w:qFormat="1"/>
    <w:lsdException w:name="Medium List 1 Accent 6" w:uiPriority="65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Chars="200" w:left="420"/>
    </w:pPr>
  </w:style>
  <w:style w:type="paragraph" w:styleId="ListContinue2">
    <w:name w:val="List Continue 2"/>
    <w:basedOn w:val="Normal"/>
    <w:pPr>
      <w:spacing w:after="120"/>
      <w:ind w:leftChars="400" w:left="840"/>
    </w:pPr>
  </w:style>
  <w:style w:type="paragraph" w:styleId="ListContinue3">
    <w:name w:val="List Continue 3"/>
    <w:basedOn w:val="Normal"/>
    <w:pPr>
      <w:spacing w:after="120"/>
      <w:ind w:leftChars="600" w:left="1260"/>
    </w:pPr>
  </w:style>
  <w:style w:type="paragraph" w:styleId="ListContinue4">
    <w:name w:val="List Continue 4"/>
    <w:basedOn w:val="Normal"/>
    <w:pPr>
      <w:spacing w:after="120"/>
      <w:ind w:leftChars="800" w:left="1680"/>
    </w:pPr>
  </w:style>
  <w:style w:type="paragraph" w:styleId="ListContinue5">
    <w:name w:val="List Continue 5"/>
    <w:basedOn w:val="Normal"/>
    <w:pPr>
      <w:spacing w:after="120"/>
      <w:ind w:leftChars="1000" w:left="21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pPr>
      <w:ind w:leftChars="200" w:left="200" w:hangingChars="200" w:hanging="200"/>
    </w:pPr>
  </w:style>
  <w:style w:type="table" w:styleId="TableProfessional">
    <w:name w:val="Table Professional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Chars="200" w:left="420"/>
    </w:pPr>
  </w:style>
  <w:style w:type="paragraph" w:styleId="TOC3">
    <w:name w:val="toc 3"/>
    <w:basedOn w:val="Normal"/>
    <w:next w:val="Normal"/>
    <w:pPr>
      <w:ind w:leftChars="400" w:left="840"/>
    </w:pPr>
  </w:style>
  <w:style w:type="paragraph" w:styleId="TOC4">
    <w:name w:val="toc 4"/>
    <w:basedOn w:val="Normal"/>
    <w:next w:val="Normal"/>
    <w:pPr>
      <w:ind w:leftChars="600" w:left="1260"/>
    </w:pPr>
  </w:style>
  <w:style w:type="paragraph" w:styleId="TOC5">
    <w:name w:val="toc 5"/>
    <w:basedOn w:val="Normal"/>
    <w:next w:val="Normal"/>
    <w:pPr>
      <w:ind w:leftChars="800" w:left="1680"/>
    </w:pPr>
  </w:style>
  <w:style w:type="paragraph" w:styleId="TOC6">
    <w:name w:val="toc 6"/>
    <w:basedOn w:val="Normal"/>
    <w:next w:val="Normal"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pPr>
      <w:ind w:leftChars="1400" w:left="2940"/>
    </w:pPr>
  </w:style>
  <w:style w:type="paragraph" w:styleId="TOC9">
    <w:name w:val="toc 9"/>
    <w:basedOn w:val="Normal"/>
    <w:next w:val="Normal"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Kumar Reddy</dc:creator>
  <cp:lastModifiedBy>Pavithra Ravipati</cp:lastModifiedBy>
  <cp:revision>5</cp:revision>
  <dcterms:created xsi:type="dcterms:W3CDTF">2025-09-21T13:47:00Z</dcterms:created>
  <dcterms:modified xsi:type="dcterms:W3CDTF">2025-09-24T05:35:00Z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1033-12.2.0.22556</vt:lpwstr>
  </property>
  <property fmtid="{D5CDD505-2E9C-101B-9397-08002B2CF9AE}" pid="3" name="ICV">
    <vt:lpwstr>EB73B6ABDFB646E3B2E640C0229894B9_11</vt:lpwstr>
  </property>
</Properties>
</file>